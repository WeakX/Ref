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95D" w:rsidRDefault="002E395D">
      <w:pPr>
        <w:spacing w:after="240"/>
        <w:rPr>
          <w:rFonts w:ascii="宋体" w:eastAsia="宋体" w:hAnsi="宋体" w:cs="宋体"/>
        </w:rPr>
      </w:pPr>
      <w:bookmarkStart w:id="0" w:name="_GoBack"/>
      <w:bookmarkEnd w:id="0"/>
      <w:r>
        <w:rPr>
          <w:rFonts w:ascii="宋体" w:eastAsia="宋体" w:hAnsi="宋体" w:cs="宋体" w:hint="eastAsia"/>
        </w:rPr>
        <w:t>赵旺飞：</w:t>
      </w:r>
    </w:p>
    <w:p w:rsidR="002E395D" w:rsidRDefault="002E395D">
      <w:pPr>
        <w:spacing w:after="240"/>
        <w:rPr>
          <w:rFonts w:ascii="宋体" w:eastAsia="宋体" w:hAnsi="宋体" w:cs="宋体"/>
        </w:rPr>
      </w:pPr>
      <w:r>
        <w:rPr>
          <w:rFonts w:ascii="宋体" w:eastAsia="宋体" w:hAnsi="宋体" w:cs="宋体" w:hint="eastAsia"/>
        </w:rPr>
        <w:t>这里的</w:t>
      </w:r>
      <w:r>
        <w:rPr>
          <w:rFonts w:ascii="宋体" w:eastAsia="宋体" w:hAnsi="宋体" w:cs="宋体"/>
        </w:rPr>
        <w:t>内容我也只是听他讲了一遍，然后我就一直在忙于拍照，</w:t>
      </w:r>
      <w:r w:rsidR="00665E3B">
        <w:rPr>
          <w:rFonts w:ascii="宋体" w:eastAsia="宋体" w:hAnsi="宋体" w:cs="宋体"/>
        </w:rPr>
        <w:t>因为他这个PPT是不发给我们的，然后所以我就听了</w:t>
      </w:r>
      <w:r>
        <w:rPr>
          <w:rFonts w:ascii="宋体" w:eastAsia="宋体" w:hAnsi="宋体" w:cs="宋体"/>
        </w:rPr>
        <w:t>，也是只听了一个大概的内容，就跟大家一起分享一下这个（</w:t>
      </w:r>
      <w:r>
        <w:rPr>
          <w:rFonts w:ascii="宋体" w:eastAsia="宋体" w:hAnsi="宋体" w:cs="宋体" w:hint="eastAsia"/>
        </w:rPr>
        <w:t>我听到的</w:t>
      </w:r>
      <w:r>
        <w:rPr>
          <w:rFonts w:ascii="宋体" w:eastAsia="宋体" w:hAnsi="宋体" w:cs="宋体"/>
        </w:rPr>
        <w:t>）内容。</w:t>
      </w:r>
    </w:p>
    <w:p w:rsidR="002E395D" w:rsidRDefault="002E395D">
      <w:pPr>
        <w:spacing w:after="240"/>
        <w:rPr>
          <w:rFonts w:ascii="宋体" w:eastAsia="宋体" w:hAnsi="宋体" w:cs="宋体"/>
        </w:rPr>
      </w:pPr>
      <w:r>
        <w:rPr>
          <w:rFonts w:ascii="宋体" w:eastAsia="宋体" w:hAnsi="宋体" w:cs="宋体" w:hint="eastAsia"/>
        </w:rPr>
        <w:t>艾总：</w:t>
      </w:r>
    </w:p>
    <w:p w:rsidR="002E395D" w:rsidRDefault="002E395D">
      <w:pPr>
        <w:spacing w:after="240"/>
        <w:rPr>
          <w:rFonts w:ascii="宋体" w:eastAsia="宋体" w:hAnsi="宋体" w:cs="宋体"/>
        </w:rPr>
      </w:pPr>
      <w:r>
        <w:rPr>
          <w:rFonts w:ascii="宋体" w:eastAsia="宋体" w:hAnsi="宋体" w:cs="宋体"/>
        </w:rPr>
        <w:t>然后你这一招很厉害</w:t>
      </w:r>
      <w:r w:rsidR="00665E3B">
        <w:rPr>
          <w:rFonts w:ascii="宋体" w:eastAsia="宋体" w:hAnsi="宋体" w:cs="宋体"/>
        </w:rPr>
        <w:t>呀</w:t>
      </w:r>
      <w:r>
        <w:rPr>
          <w:rFonts w:ascii="宋体" w:eastAsia="宋体" w:hAnsi="宋体" w:cs="宋体"/>
        </w:rPr>
        <w:t>，</w:t>
      </w:r>
      <w:r w:rsidR="00665E3B">
        <w:rPr>
          <w:rFonts w:ascii="宋体" w:eastAsia="宋体" w:hAnsi="宋体" w:cs="宋体"/>
        </w:rPr>
        <w:t>偷东西</w:t>
      </w:r>
      <w:r>
        <w:rPr>
          <w:rFonts w:ascii="宋体" w:eastAsia="宋体" w:hAnsi="宋体" w:cs="宋体" w:hint="eastAsia"/>
        </w:rPr>
        <w:t>很厉害</w:t>
      </w:r>
      <w:r w:rsidR="00665E3B">
        <w:rPr>
          <w:rFonts w:ascii="宋体" w:eastAsia="宋体" w:hAnsi="宋体" w:cs="宋体"/>
        </w:rPr>
        <w:t>，</w:t>
      </w:r>
    </w:p>
    <w:p w:rsidR="002E395D" w:rsidRDefault="002E395D">
      <w:pPr>
        <w:spacing w:after="240"/>
        <w:rPr>
          <w:rFonts w:ascii="宋体" w:eastAsia="宋体" w:hAnsi="宋体" w:cs="宋体"/>
        </w:rPr>
      </w:pPr>
      <w:r>
        <w:rPr>
          <w:rFonts w:ascii="宋体" w:eastAsia="宋体" w:hAnsi="宋体" w:cs="宋体" w:hint="eastAsia"/>
        </w:rPr>
        <w:t>赵旺飞：</w:t>
      </w:r>
    </w:p>
    <w:p w:rsidR="002E395D" w:rsidRDefault="002E395D">
      <w:pPr>
        <w:spacing w:after="240"/>
        <w:rPr>
          <w:rFonts w:ascii="宋体" w:eastAsia="宋体" w:hAnsi="宋体" w:cs="宋体"/>
        </w:rPr>
      </w:pPr>
      <w:r>
        <w:rPr>
          <w:rFonts w:ascii="宋体" w:eastAsia="宋体" w:hAnsi="宋体" w:cs="宋体"/>
        </w:rPr>
        <w:t>你拍照人家不说，然后他们想去要材料的</w:t>
      </w:r>
      <w:r>
        <w:rPr>
          <w:rFonts w:ascii="宋体" w:eastAsia="宋体" w:hAnsi="宋体" w:cs="宋体" w:hint="eastAsia"/>
        </w:rPr>
        <w:t>时候，</w:t>
      </w:r>
      <w:r w:rsidR="00665E3B">
        <w:rPr>
          <w:rFonts w:ascii="宋体" w:eastAsia="宋体" w:hAnsi="宋体" w:cs="宋体"/>
        </w:rPr>
        <w:t>阿里巴巴</w:t>
      </w:r>
      <w:r>
        <w:rPr>
          <w:rFonts w:ascii="宋体" w:eastAsia="宋体" w:hAnsi="宋体" w:cs="宋体" w:hint="eastAsia"/>
        </w:rPr>
        <w:t>是不给的</w:t>
      </w:r>
      <w:r w:rsidR="00665E3B">
        <w:rPr>
          <w:rFonts w:ascii="宋体" w:eastAsia="宋体" w:hAnsi="宋体" w:cs="宋体"/>
        </w:rPr>
        <w:t>，因为里面他们说会涉及到他们的一些数据</w:t>
      </w:r>
      <w:r>
        <w:rPr>
          <w:rFonts w:ascii="宋体" w:eastAsia="宋体" w:hAnsi="宋体" w:cs="宋体"/>
        </w:rPr>
        <w:t>。那个</w:t>
      </w:r>
      <w:r>
        <w:rPr>
          <w:rFonts w:ascii="宋体" w:eastAsia="宋体" w:hAnsi="宋体" w:cs="宋体" w:hint="eastAsia"/>
        </w:rPr>
        <w:t>数业</w:t>
      </w:r>
      <w:r>
        <w:rPr>
          <w:rFonts w:ascii="宋体" w:eastAsia="宋体" w:hAnsi="宋体" w:cs="宋体"/>
        </w:rPr>
        <w:t>，后来我们发给</w:t>
      </w:r>
      <w:r>
        <w:rPr>
          <w:rFonts w:ascii="宋体" w:eastAsia="宋体" w:hAnsi="宋体" w:cs="宋体" w:hint="eastAsia"/>
        </w:rPr>
        <w:t>数研</w:t>
      </w:r>
      <w:r>
        <w:rPr>
          <w:rFonts w:ascii="宋体" w:eastAsia="宋体" w:hAnsi="宋体" w:cs="宋体"/>
        </w:rPr>
        <w:t>，</w:t>
      </w:r>
      <w:r w:rsidR="00665E3B">
        <w:rPr>
          <w:rFonts w:ascii="宋体" w:eastAsia="宋体" w:hAnsi="宋体" w:cs="宋体"/>
        </w:rPr>
        <w:t>发给那个公司</w:t>
      </w:r>
      <w:r>
        <w:rPr>
          <w:rFonts w:ascii="宋体" w:eastAsia="宋体" w:hAnsi="宋体" w:cs="宋体" w:hint="eastAsia"/>
        </w:rPr>
        <w:t>领导</w:t>
      </w:r>
      <w:r>
        <w:rPr>
          <w:rFonts w:ascii="宋体" w:eastAsia="宋体" w:hAnsi="宋体" w:cs="宋体"/>
        </w:rPr>
        <w:t>，他们都觉得不错，因为他们也也在听，毕竟这个东西可以参考一下，这个至少有个记录嘛，证明是阿里巴巴的东西。</w:t>
      </w:r>
    </w:p>
    <w:p w:rsidR="00D230B4" w:rsidRDefault="002E395D">
      <w:pPr>
        <w:spacing w:after="240"/>
        <w:rPr>
          <w:rFonts w:ascii="宋体" w:eastAsia="宋体" w:hAnsi="宋体" w:cs="宋体"/>
        </w:rPr>
      </w:pPr>
      <w:r>
        <w:rPr>
          <w:rFonts w:ascii="宋体" w:eastAsia="宋体" w:hAnsi="宋体" w:cs="宋体"/>
        </w:rPr>
        <w:t>然后先给大家讲一下那个说一下那个城市大脑，</w:t>
      </w:r>
      <w:r w:rsidR="00665E3B">
        <w:rPr>
          <w:rFonts w:ascii="宋体" w:eastAsia="宋体" w:hAnsi="宋体" w:cs="宋体"/>
        </w:rPr>
        <w:t>城市大脑主要是做整个城市的管</w:t>
      </w:r>
      <w:r>
        <w:rPr>
          <w:rFonts w:ascii="宋体" w:eastAsia="宋体" w:hAnsi="宋体" w:cs="宋体"/>
        </w:rPr>
        <w:t>理的规划这块来做支撑的，阿里巴巴最近不是国家四大人工智能平台，阿里巴巴的那个城市大脑就是其中之一，</w:t>
      </w:r>
      <w:r w:rsidR="00665E3B">
        <w:rPr>
          <w:rFonts w:ascii="宋体" w:eastAsia="宋体" w:hAnsi="宋体" w:cs="宋体"/>
        </w:rPr>
        <w:t xml:space="preserve">另一个就是腾讯的那个智慧医疗，还有一个就是那个科大讯飞的这个语音。 </w:t>
      </w:r>
    </w:p>
    <w:p w:rsidR="002E395D" w:rsidRDefault="002E395D">
      <w:pPr>
        <w:spacing w:after="240"/>
        <w:rPr>
          <w:rFonts w:ascii="宋体" w:eastAsia="宋体" w:hAnsi="宋体" w:cs="宋体"/>
        </w:rPr>
      </w:pPr>
      <w:r>
        <w:rPr>
          <w:rFonts w:ascii="宋体" w:eastAsia="宋体" w:hAnsi="宋体" w:cs="宋体" w:hint="eastAsia"/>
        </w:rPr>
        <w:t>艾总</w:t>
      </w:r>
      <w:r w:rsidR="008D1AA7">
        <w:rPr>
          <w:rFonts w:ascii="宋体" w:eastAsia="宋体" w:hAnsi="宋体" w:cs="宋体" w:hint="eastAsia"/>
        </w:rPr>
        <w:t>：</w:t>
      </w:r>
    </w:p>
    <w:p w:rsidR="002E395D" w:rsidRDefault="002E395D">
      <w:pPr>
        <w:spacing w:before="240" w:after="240"/>
        <w:rPr>
          <w:rFonts w:ascii="宋体" w:eastAsia="宋体" w:hAnsi="宋体" w:cs="宋体"/>
        </w:rPr>
      </w:pPr>
      <w:r>
        <w:rPr>
          <w:rFonts w:ascii="宋体" w:eastAsia="宋体" w:hAnsi="宋体" w:cs="宋体" w:hint="eastAsia"/>
        </w:rPr>
        <w:t>旺飞</w:t>
      </w:r>
      <w:r>
        <w:rPr>
          <w:rFonts w:ascii="宋体" w:eastAsia="宋体" w:hAnsi="宋体" w:cs="宋体"/>
        </w:rPr>
        <w:t>，</w:t>
      </w:r>
      <w:r>
        <w:rPr>
          <w:rFonts w:ascii="宋体" w:eastAsia="宋体" w:hAnsi="宋体" w:cs="宋体" w:hint="eastAsia"/>
        </w:rPr>
        <w:t>啊不是，业祯</w:t>
      </w:r>
      <w:r>
        <w:rPr>
          <w:rFonts w:ascii="宋体" w:eastAsia="宋体" w:hAnsi="宋体" w:cs="宋体"/>
        </w:rPr>
        <w:t>，</w:t>
      </w:r>
      <w:r w:rsidR="00665E3B">
        <w:rPr>
          <w:rFonts w:ascii="宋体" w:eastAsia="宋体" w:hAnsi="宋体" w:cs="宋体"/>
        </w:rPr>
        <w:t>你要找到共同点，你知道吗？他是城市大脑，那我问你的网络大脑你怎么想？你看别人怎么做，其实为什么这个东西对你帮助最大的</w:t>
      </w:r>
      <w:r>
        <w:rPr>
          <w:rFonts w:ascii="宋体" w:eastAsia="宋体" w:hAnsi="宋体" w:cs="宋体"/>
        </w:rPr>
        <w:t>。（</w:t>
      </w:r>
      <w:r>
        <w:rPr>
          <w:rFonts w:ascii="宋体" w:eastAsia="宋体" w:hAnsi="宋体" w:cs="宋体" w:hint="eastAsia"/>
        </w:rPr>
        <w:t>你）</w:t>
      </w:r>
      <w:r>
        <w:rPr>
          <w:rFonts w:ascii="宋体" w:eastAsia="宋体" w:hAnsi="宋体" w:cs="宋体"/>
        </w:rPr>
        <w:t>要感谢</w:t>
      </w:r>
      <w:r>
        <w:rPr>
          <w:rFonts w:ascii="宋体" w:eastAsia="宋体" w:hAnsi="宋体" w:cs="宋体" w:hint="eastAsia"/>
        </w:rPr>
        <w:t>旺</w:t>
      </w:r>
      <w:r w:rsidR="00665E3B">
        <w:rPr>
          <w:rFonts w:ascii="宋体" w:eastAsia="宋体" w:hAnsi="宋体" w:cs="宋体"/>
        </w:rPr>
        <w:t>飞了。</w:t>
      </w:r>
    </w:p>
    <w:p w:rsidR="0013474F" w:rsidRDefault="00665E3B">
      <w:pPr>
        <w:spacing w:before="240" w:after="240"/>
        <w:rPr>
          <w:rFonts w:ascii="宋体" w:eastAsia="宋体" w:hAnsi="宋体" w:cs="宋体"/>
        </w:rPr>
      </w:pPr>
      <w:r>
        <w:rPr>
          <w:rFonts w:ascii="宋体" w:eastAsia="宋体" w:hAnsi="宋体" w:cs="宋体"/>
        </w:rPr>
        <w:t>他说成是</w:t>
      </w:r>
      <w:r w:rsidR="002E395D">
        <w:rPr>
          <w:rFonts w:ascii="宋体" w:eastAsia="宋体" w:hAnsi="宋体" w:cs="宋体" w:hint="eastAsia"/>
        </w:rPr>
        <w:t>城市（大脑），</w:t>
      </w:r>
      <w:r>
        <w:rPr>
          <w:rFonts w:ascii="宋体" w:eastAsia="宋体" w:hAnsi="宋体" w:cs="宋体"/>
        </w:rPr>
        <w:t>他是看着</w:t>
      </w:r>
      <w:r w:rsidR="002E395D">
        <w:rPr>
          <w:rFonts w:ascii="宋体" w:eastAsia="宋体" w:hAnsi="宋体" w:cs="宋体"/>
        </w:rPr>
        <w:t>我们</w:t>
      </w:r>
      <w:r>
        <w:rPr>
          <w:rFonts w:ascii="宋体" w:eastAsia="宋体" w:hAnsi="宋体" w:cs="宋体"/>
        </w:rPr>
        <w:t>都是</w:t>
      </w:r>
      <w:r w:rsidR="002E395D" w:rsidRPr="002E395D">
        <w:rPr>
          <w:rFonts w:ascii="宋体" w:eastAsia="宋体" w:hAnsi="宋体" w:cs="宋体" w:hint="eastAsia"/>
        </w:rPr>
        <w:t>要一定</w:t>
      </w:r>
      <w:r w:rsidR="002E395D">
        <w:rPr>
          <w:rFonts w:ascii="宋体" w:eastAsia="宋体" w:hAnsi="宋体" w:cs="宋体"/>
        </w:rPr>
        <w:t>在城市里面生活；</w:t>
      </w:r>
      <w:r>
        <w:rPr>
          <w:rFonts w:ascii="宋体" w:eastAsia="宋体" w:hAnsi="宋体" w:cs="宋体"/>
        </w:rPr>
        <w:t>那你反过来会说，这个网络我们又会是什么样的？人家是怎么样来就是定位成一个城市大脑，它有什么样的一</w:t>
      </w:r>
      <w:r w:rsidR="002E395D">
        <w:rPr>
          <w:rFonts w:ascii="宋体" w:eastAsia="宋体" w:hAnsi="宋体" w:cs="宋体"/>
        </w:rPr>
        <w:t>些功能，</w:t>
      </w:r>
      <w:r>
        <w:rPr>
          <w:rFonts w:ascii="宋体" w:eastAsia="宋体" w:hAnsi="宋体" w:cs="宋体"/>
        </w:rPr>
        <w:t>他想做什么事，管</w:t>
      </w:r>
      <w:r w:rsidR="002E395D">
        <w:rPr>
          <w:rFonts w:ascii="宋体" w:eastAsia="宋体" w:hAnsi="宋体" w:cs="宋体" w:hint="eastAsia"/>
        </w:rPr>
        <w:t>什么事</w:t>
      </w:r>
      <w:r w:rsidR="0013474F">
        <w:rPr>
          <w:rFonts w:ascii="宋体" w:eastAsia="宋体" w:hAnsi="宋体" w:cs="宋体"/>
        </w:rPr>
        <w:t>到后面都有。但是</w:t>
      </w:r>
      <w:r w:rsidR="0013474F">
        <w:rPr>
          <w:rFonts w:ascii="宋体" w:eastAsia="宋体" w:hAnsi="宋体" w:cs="宋体" w:hint="eastAsia"/>
        </w:rPr>
        <w:t>你自己</w:t>
      </w:r>
      <w:r w:rsidR="0013474F">
        <w:rPr>
          <w:rFonts w:ascii="宋体" w:eastAsia="宋体" w:hAnsi="宋体" w:cs="宋体"/>
        </w:rPr>
        <w:t>也要体会，我们提出这个网络大</w:t>
      </w:r>
      <w:r w:rsidR="0013474F">
        <w:rPr>
          <w:rFonts w:ascii="宋体" w:eastAsia="宋体" w:hAnsi="宋体" w:cs="宋体" w:hint="eastAsia"/>
        </w:rPr>
        <w:t>脑</w:t>
      </w:r>
      <w:r>
        <w:rPr>
          <w:rFonts w:ascii="宋体" w:eastAsia="宋体" w:hAnsi="宋体" w:cs="宋体"/>
        </w:rPr>
        <w:t>的时候，其实我会觉得当初就是真的是豁然开朗，其实我们本身就是一般</w:t>
      </w:r>
      <w:r w:rsidR="0013474F">
        <w:rPr>
          <w:rFonts w:ascii="宋体" w:eastAsia="宋体" w:hAnsi="宋体" w:cs="宋体" w:hint="eastAsia"/>
        </w:rPr>
        <w:t>建立一个网络大脑</w:t>
      </w:r>
      <w:r w:rsidR="0013474F">
        <w:rPr>
          <w:rFonts w:ascii="宋体" w:eastAsia="宋体" w:hAnsi="宋体" w:cs="宋体"/>
        </w:rPr>
        <w:t>的。</w:t>
      </w:r>
    </w:p>
    <w:p w:rsidR="001175AA" w:rsidRDefault="0013474F">
      <w:pPr>
        <w:spacing w:before="240" w:after="240"/>
        <w:rPr>
          <w:rFonts w:ascii="宋体" w:eastAsia="宋体" w:hAnsi="宋体" w:cs="宋体"/>
        </w:rPr>
      </w:pPr>
      <w:r>
        <w:rPr>
          <w:rFonts w:ascii="宋体" w:eastAsia="宋体" w:hAnsi="宋体" w:cs="宋体"/>
        </w:rPr>
        <w:t>只是你身在其中，</w:t>
      </w:r>
      <w:r w:rsidR="00665E3B">
        <w:rPr>
          <w:rFonts w:ascii="宋体" w:eastAsia="宋体" w:hAnsi="宋体" w:cs="宋体"/>
        </w:rPr>
        <w:t>你</w:t>
      </w:r>
      <w:r>
        <w:rPr>
          <w:rFonts w:ascii="宋体" w:eastAsia="宋体" w:hAnsi="宋体" w:cs="宋体" w:hint="eastAsia"/>
        </w:rPr>
        <w:t>做过这种相关梳理没有</w:t>
      </w:r>
      <w:r>
        <w:rPr>
          <w:rFonts w:ascii="宋体" w:eastAsia="宋体" w:hAnsi="宋体" w:cs="宋体"/>
        </w:rPr>
        <w:t>？他说叫做</w:t>
      </w:r>
      <w:r w:rsidR="00665E3B">
        <w:rPr>
          <w:rFonts w:ascii="宋体" w:eastAsia="宋体" w:hAnsi="宋体" w:cs="宋体"/>
        </w:rPr>
        <w:t>熟而不知，</w:t>
      </w:r>
      <w:r>
        <w:rPr>
          <w:rFonts w:ascii="宋体" w:eastAsia="宋体" w:hAnsi="宋体" w:cs="宋体" w:hint="eastAsia"/>
        </w:rPr>
        <w:t>感而不知；</w:t>
      </w:r>
      <w:r>
        <w:rPr>
          <w:rFonts w:ascii="宋体" w:eastAsia="宋体" w:hAnsi="宋体" w:cs="宋体"/>
        </w:rPr>
        <w:t>很熟，</w:t>
      </w:r>
      <w:r>
        <w:rPr>
          <w:rFonts w:ascii="宋体" w:eastAsia="宋体" w:hAnsi="宋体" w:cs="宋体" w:hint="eastAsia"/>
        </w:rPr>
        <w:t>感</w:t>
      </w:r>
      <w:r w:rsidR="00665E3B">
        <w:rPr>
          <w:rFonts w:ascii="宋体" w:eastAsia="宋体" w:hAnsi="宋体" w:cs="宋体"/>
        </w:rPr>
        <w:t>而不知</w:t>
      </w:r>
      <w:r>
        <w:rPr>
          <w:rFonts w:ascii="宋体" w:eastAsia="宋体" w:hAnsi="宋体" w:cs="宋体"/>
        </w:rPr>
        <w:t>，感</w:t>
      </w:r>
      <w:r w:rsidR="00665E3B">
        <w:rPr>
          <w:rFonts w:ascii="宋体" w:eastAsia="宋体" w:hAnsi="宋体" w:cs="宋体"/>
        </w:rPr>
        <w:t>也感觉得到，但是你是</w:t>
      </w:r>
      <w:r>
        <w:rPr>
          <w:rFonts w:ascii="宋体" w:eastAsia="宋体" w:hAnsi="宋体" w:cs="宋体" w:hint="eastAsia"/>
        </w:rPr>
        <w:t>盲人摸象</w:t>
      </w:r>
      <w:r w:rsidR="001175AA">
        <w:rPr>
          <w:rFonts w:ascii="宋体" w:eastAsia="宋体" w:hAnsi="宋体" w:cs="宋体"/>
        </w:rPr>
        <w:t>。</w:t>
      </w:r>
    </w:p>
    <w:p w:rsidR="001175AA" w:rsidRDefault="00665E3B">
      <w:pPr>
        <w:spacing w:before="240" w:after="240"/>
        <w:rPr>
          <w:rFonts w:ascii="宋体" w:eastAsia="宋体" w:hAnsi="宋体" w:cs="宋体"/>
        </w:rPr>
      </w:pPr>
      <w:r>
        <w:rPr>
          <w:rFonts w:ascii="宋体" w:eastAsia="宋体" w:hAnsi="宋体" w:cs="宋体"/>
        </w:rPr>
        <w:t>我都说了，你告诉我你的全景，你肯定是没有全景嘛</w:t>
      </w:r>
      <w:r w:rsidR="001175AA">
        <w:rPr>
          <w:rFonts w:ascii="宋体" w:eastAsia="宋体" w:hAnsi="宋体" w:cs="宋体"/>
        </w:rPr>
        <w:t>；</w:t>
      </w:r>
      <w:r>
        <w:rPr>
          <w:rFonts w:ascii="宋体" w:eastAsia="宋体" w:hAnsi="宋体" w:cs="宋体"/>
        </w:rPr>
        <w:t>一个城市，你说你的珠海全景是什么？你怎么样让一个没有到过珠海的人，感觉到</w:t>
      </w:r>
      <w:r w:rsidR="001175AA">
        <w:rPr>
          <w:rFonts w:ascii="宋体" w:eastAsia="宋体" w:hAnsi="宋体" w:cs="宋体" w:hint="eastAsia"/>
        </w:rPr>
        <w:t>你的城市是个什么样子</w:t>
      </w:r>
      <w:r w:rsidR="001175AA">
        <w:rPr>
          <w:rFonts w:ascii="宋体" w:eastAsia="宋体" w:hAnsi="宋体" w:cs="宋体"/>
        </w:rPr>
        <w:t>？</w:t>
      </w:r>
      <w:r w:rsidR="001175AA">
        <w:rPr>
          <w:rFonts w:ascii="宋体" w:eastAsia="宋体" w:hAnsi="宋体" w:cs="宋体" w:hint="eastAsia"/>
        </w:rPr>
        <w:t>同样的问题，来到我们的网络，那么我们</w:t>
      </w:r>
      <w:r w:rsidR="001175AA">
        <w:rPr>
          <w:rFonts w:ascii="宋体" w:eastAsia="宋体" w:hAnsi="宋体" w:cs="宋体"/>
        </w:rPr>
        <w:t>的网络是什么样？</w:t>
      </w:r>
      <w:r>
        <w:rPr>
          <w:rFonts w:ascii="宋体" w:eastAsia="宋体" w:hAnsi="宋体" w:cs="宋体"/>
        </w:rPr>
        <w:t>这不跟你这样一个项目</w:t>
      </w:r>
      <w:r w:rsidR="001175AA">
        <w:rPr>
          <w:rFonts w:ascii="宋体" w:eastAsia="宋体" w:hAnsi="宋体" w:cs="宋体"/>
        </w:rPr>
        <w:t>（</w:t>
      </w:r>
      <w:r w:rsidR="001175AA">
        <w:rPr>
          <w:rFonts w:ascii="宋体" w:eastAsia="宋体" w:hAnsi="宋体" w:cs="宋体" w:hint="eastAsia"/>
        </w:rPr>
        <w:t>一样</w:t>
      </w:r>
      <w:r w:rsidR="001175AA">
        <w:rPr>
          <w:rFonts w:ascii="宋体" w:eastAsia="宋体" w:hAnsi="宋体" w:cs="宋体"/>
        </w:rPr>
        <w:t>）。</w:t>
      </w:r>
    </w:p>
    <w:p w:rsidR="001175AA" w:rsidRDefault="001175AA">
      <w:pPr>
        <w:spacing w:before="240" w:after="240"/>
        <w:rPr>
          <w:rFonts w:ascii="宋体" w:eastAsia="宋体" w:hAnsi="宋体" w:cs="宋体"/>
        </w:rPr>
      </w:pPr>
      <w:r>
        <w:rPr>
          <w:rFonts w:ascii="宋体" w:eastAsia="宋体" w:hAnsi="宋体" w:cs="宋体" w:hint="eastAsia"/>
        </w:rPr>
        <w:t>赵业祯：</w:t>
      </w:r>
    </w:p>
    <w:p w:rsidR="00D230B4" w:rsidRDefault="00665E3B">
      <w:pPr>
        <w:spacing w:before="240" w:after="240"/>
        <w:rPr>
          <w:rFonts w:ascii="宋体" w:eastAsia="宋体" w:hAnsi="宋体" w:cs="宋体"/>
        </w:rPr>
      </w:pPr>
      <w:r>
        <w:rPr>
          <w:rFonts w:ascii="宋体" w:eastAsia="宋体" w:hAnsi="宋体" w:cs="宋体"/>
        </w:rPr>
        <w:lastRenderedPageBreak/>
        <w:t>对这个很像</w:t>
      </w:r>
      <w:r w:rsidR="001175AA">
        <w:rPr>
          <w:rFonts w:ascii="宋体" w:eastAsia="宋体" w:hAnsi="宋体" w:cs="宋体"/>
        </w:rPr>
        <w:t>的，就是其实这个城市大脑的那个东西，</w:t>
      </w:r>
      <w:r>
        <w:rPr>
          <w:rFonts w:ascii="宋体" w:eastAsia="宋体" w:hAnsi="宋体" w:cs="宋体"/>
        </w:rPr>
        <w:t>我自己看了那个材</w:t>
      </w:r>
      <w:r w:rsidR="001175AA">
        <w:rPr>
          <w:rFonts w:ascii="宋体" w:eastAsia="宋体" w:hAnsi="宋体" w:cs="宋体"/>
        </w:rPr>
        <w:t>料，我也自己去网上搜了很多关于城市大脑他们的介绍，包括他们说</w:t>
      </w:r>
      <w:r w:rsidR="001175AA">
        <w:rPr>
          <w:rFonts w:ascii="宋体" w:eastAsia="宋体" w:hAnsi="宋体" w:cs="宋体" w:hint="eastAsia"/>
        </w:rPr>
        <w:t>的</w:t>
      </w:r>
      <w:r w:rsidR="001175AA">
        <w:rPr>
          <w:rFonts w:ascii="宋体" w:eastAsia="宋体" w:hAnsi="宋体" w:cs="宋体"/>
        </w:rPr>
        <w:t>这个海量的数据，包括</w:t>
      </w:r>
      <w:r w:rsidR="001175AA">
        <w:rPr>
          <w:rFonts w:ascii="宋体" w:eastAsia="宋体" w:hAnsi="宋体" w:cs="宋体" w:hint="eastAsia"/>
        </w:rPr>
        <w:t>涉及</w:t>
      </w:r>
      <w:r w:rsidR="001175AA">
        <w:rPr>
          <w:rFonts w:ascii="宋体" w:eastAsia="宋体" w:hAnsi="宋体" w:cs="宋体"/>
        </w:rPr>
        <w:t>的数据，</w:t>
      </w:r>
      <w:r>
        <w:rPr>
          <w:rFonts w:ascii="宋体" w:eastAsia="宋体" w:hAnsi="宋体" w:cs="宋体"/>
        </w:rPr>
        <w:t>怎么样收集</w:t>
      </w:r>
      <w:r w:rsidR="001175AA">
        <w:rPr>
          <w:rFonts w:ascii="宋体" w:eastAsia="宋体" w:hAnsi="宋体" w:cs="宋体" w:hint="eastAsia"/>
        </w:rPr>
        <w:t>怎么样和交通的数据</w:t>
      </w:r>
      <w:r>
        <w:rPr>
          <w:rFonts w:ascii="宋体" w:eastAsia="宋体" w:hAnsi="宋体" w:cs="宋体"/>
        </w:rPr>
        <w:t xml:space="preserve">结合。 </w:t>
      </w:r>
      <w:r w:rsidR="001175AA">
        <w:rPr>
          <w:rFonts w:ascii="宋体" w:eastAsia="宋体" w:hAnsi="宋体" w:cs="宋体" w:hint="eastAsia"/>
        </w:rPr>
        <w:t>道理是一样的。</w:t>
      </w:r>
    </w:p>
    <w:p w:rsidR="001175AA" w:rsidRDefault="001175AA">
      <w:pPr>
        <w:spacing w:before="240" w:after="240"/>
        <w:rPr>
          <w:rFonts w:ascii="宋体" w:eastAsia="宋体" w:hAnsi="宋体" w:cs="宋体"/>
        </w:rPr>
      </w:pPr>
      <w:r>
        <w:rPr>
          <w:rFonts w:ascii="宋体" w:eastAsia="宋体" w:hAnsi="宋体" w:cs="宋体" w:hint="eastAsia"/>
        </w:rPr>
        <w:t>艾总：</w:t>
      </w:r>
    </w:p>
    <w:p w:rsidR="00E13FB9" w:rsidRDefault="008D1AA7">
      <w:pPr>
        <w:spacing w:before="240" w:after="240"/>
        <w:rPr>
          <w:rFonts w:ascii="宋体" w:eastAsia="宋体" w:hAnsi="宋体" w:cs="宋体"/>
        </w:rPr>
      </w:pPr>
      <w:r>
        <w:rPr>
          <w:rFonts w:ascii="宋体" w:eastAsia="宋体" w:hAnsi="宋体" w:cs="宋体"/>
        </w:rPr>
        <w:t>正是因为你看这个城市随地倒垃圾，</w:t>
      </w:r>
      <w:r w:rsidR="00665E3B">
        <w:rPr>
          <w:rFonts w:ascii="宋体" w:eastAsia="宋体" w:hAnsi="宋体" w:cs="宋体"/>
        </w:rPr>
        <w:t>随地什么样的，就是我的交通堵塞呀</w:t>
      </w:r>
      <w:r>
        <w:rPr>
          <w:rFonts w:ascii="宋体" w:eastAsia="宋体" w:hAnsi="宋体" w:cs="宋体"/>
        </w:rPr>
        <w:t>。</w:t>
      </w:r>
      <w:r w:rsidR="00665E3B">
        <w:rPr>
          <w:rFonts w:ascii="宋体" w:eastAsia="宋体" w:hAnsi="宋体" w:cs="宋体"/>
        </w:rPr>
        <w:t>就会这样说，每个这种行为的背后</w:t>
      </w:r>
      <w:r>
        <w:rPr>
          <w:rFonts w:ascii="宋体" w:eastAsia="宋体" w:hAnsi="宋体" w:cs="宋体"/>
        </w:rPr>
        <w:t>，</w:t>
      </w:r>
      <w:r w:rsidR="00665E3B">
        <w:rPr>
          <w:rFonts w:ascii="宋体" w:eastAsia="宋体" w:hAnsi="宋体" w:cs="宋体"/>
        </w:rPr>
        <w:t>就像你如果你都想象在人</w:t>
      </w:r>
      <w:r w:rsidR="00E13FB9">
        <w:rPr>
          <w:rFonts w:ascii="宋体" w:eastAsia="宋体" w:hAnsi="宋体" w:cs="宋体" w:hint="eastAsia"/>
        </w:rPr>
        <w:t>的行为的背后</w:t>
      </w:r>
      <w:r w:rsidR="00665E3B">
        <w:rPr>
          <w:rFonts w:ascii="宋体" w:eastAsia="宋体" w:hAnsi="宋体" w:cs="宋体"/>
        </w:rPr>
        <w:t>的时候</w:t>
      </w:r>
      <w:r w:rsidR="00E13FB9">
        <w:rPr>
          <w:rFonts w:ascii="宋体" w:eastAsia="宋体" w:hAnsi="宋体" w:cs="宋体"/>
        </w:rPr>
        <w:t>，它都是乱来的，没有受过教育，没有教养，没有秩序，没有纪律，才会说这样搞怎么行。这叫什么</w:t>
      </w:r>
      <w:r w:rsidR="00E13FB9">
        <w:rPr>
          <w:rFonts w:ascii="宋体" w:eastAsia="宋体" w:hAnsi="宋体" w:cs="宋体" w:hint="eastAsia"/>
        </w:rPr>
        <w:t>城市</w:t>
      </w:r>
      <w:r w:rsidR="00665E3B">
        <w:rPr>
          <w:rFonts w:ascii="宋体" w:eastAsia="宋体" w:hAnsi="宋体" w:cs="宋体"/>
        </w:rPr>
        <w:t>？你看起来都有高楼大厦，什么现代工具都有，但是大家各自其政，一种混乱。人家追求的是什么？追求的是一种经过大脑来调控的。</w:t>
      </w:r>
    </w:p>
    <w:p w:rsidR="00DB01AA" w:rsidRDefault="00E13FB9">
      <w:pPr>
        <w:spacing w:before="240" w:after="240"/>
        <w:rPr>
          <w:rFonts w:ascii="宋体" w:eastAsia="宋体" w:hAnsi="宋体" w:cs="宋体"/>
        </w:rPr>
      </w:pPr>
      <w:r>
        <w:rPr>
          <w:rFonts w:ascii="宋体" w:eastAsia="宋体" w:hAnsi="宋体" w:cs="宋体"/>
        </w:rPr>
        <w:t>你好好的体会我讲的这些话，你的网络没升到这个地步，说你提出来，所以你是搞什么？智慧网络这些东西都是</w:t>
      </w:r>
      <w:r>
        <w:rPr>
          <w:rFonts w:ascii="宋体" w:eastAsia="宋体" w:hAnsi="宋体" w:cs="宋体" w:hint="eastAsia"/>
        </w:rPr>
        <w:t>抄</w:t>
      </w:r>
      <w:r w:rsidR="00665E3B">
        <w:rPr>
          <w:rFonts w:ascii="宋体" w:eastAsia="宋体" w:hAnsi="宋体" w:cs="宋体"/>
        </w:rPr>
        <w:t>的。因</w:t>
      </w:r>
      <w:r>
        <w:rPr>
          <w:rFonts w:ascii="宋体" w:eastAsia="宋体" w:hAnsi="宋体" w:cs="宋体"/>
        </w:rPr>
        <w:t>为你没有过心的。同样的问题，你一定会是在我们这个网络里面是脏乱</w:t>
      </w:r>
      <w:r>
        <w:rPr>
          <w:rFonts w:ascii="宋体" w:eastAsia="宋体" w:hAnsi="宋体" w:cs="宋体" w:hint="eastAsia"/>
        </w:rPr>
        <w:t>差，</w:t>
      </w:r>
      <w:r w:rsidR="00DB01AA">
        <w:rPr>
          <w:rFonts w:ascii="宋体" w:eastAsia="宋体" w:hAnsi="宋体" w:cs="宋体"/>
        </w:rPr>
        <w:t>发生这些背后，你有没有一个调节的一个枢纽，有没有</w:t>
      </w:r>
      <w:r w:rsidR="00DB01AA">
        <w:rPr>
          <w:rFonts w:ascii="宋体" w:eastAsia="宋体" w:hAnsi="宋体" w:cs="宋体" w:hint="eastAsia"/>
        </w:rPr>
        <w:t>大脑在管他</w:t>
      </w:r>
      <w:r w:rsidR="00665E3B">
        <w:rPr>
          <w:rFonts w:ascii="宋体" w:eastAsia="宋体" w:hAnsi="宋体" w:cs="宋体"/>
        </w:rPr>
        <w:t>？你好好地思考这个东西，这才是我们做这个项目</w:t>
      </w:r>
      <w:r w:rsidR="00DB01AA">
        <w:rPr>
          <w:rFonts w:ascii="宋体" w:eastAsia="宋体" w:hAnsi="宋体" w:cs="宋体" w:hint="eastAsia"/>
        </w:rPr>
        <w:t>的目的</w:t>
      </w:r>
      <w:r w:rsidR="00DB01AA">
        <w:rPr>
          <w:rFonts w:ascii="宋体" w:eastAsia="宋体" w:hAnsi="宋体" w:cs="宋体"/>
        </w:rPr>
        <w:t>。</w:t>
      </w:r>
    </w:p>
    <w:p w:rsidR="00DB01AA" w:rsidRDefault="00DB01AA">
      <w:pPr>
        <w:spacing w:before="240" w:after="240"/>
        <w:rPr>
          <w:rFonts w:ascii="宋体" w:eastAsia="宋体" w:hAnsi="宋体" w:cs="宋体"/>
        </w:rPr>
      </w:pPr>
      <w:r>
        <w:rPr>
          <w:rFonts w:ascii="宋体" w:eastAsia="宋体" w:hAnsi="宋体" w:cs="宋体"/>
        </w:rPr>
        <w:t>都是乱的</w:t>
      </w:r>
      <w:r w:rsidR="00665E3B">
        <w:rPr>
          <w:rFonts w:ascii="宋体" w:eastAsia="宋体" w:hAnsi="宋体" w:cs="宋体"/>
        </w:rPr>
        <w:t>嘛</w:t>
      </w:r>
      <w:r>
        <w:rPr>
          <w:rFonts w:ascii="宋体" w:eastAsia="宋体" w:hAnsi="宋体" w:cs="宋体"/>
        </w:rPr>
        <w:t>，每个人上个班应该做什么，有没有很多的东西推送给</w:t>
      </w:r>
      <w:r w:rsidR="00665E3B">
        <w:rPr>
          <w:rFonts w:ascii="宋体" w:eastAsia="宋体" w:hAnsi="宋体" w:cs="宋体"/>
        </w:rPr>
        <w:t>他，马上进入工作状态。它的上游是什么？它的下游是什么？他的工作效能</w:t>
      </w:r>
      <w:r>
        <w:rPr>
          <w:rFonts w:ascii="宋体" w:eastAsia="宋体" w:hAnsi="宋体" w:cs="宋体"/>
        </w:rPr>
        <w:t>是什么？谁告诉我们？我为什么要把</w:t>
      </w:r>
      <w:r>
        <w:rPr>
          <w:rFonts w:ascii="宋体" w:eastAsia="宋体" w:hAnsi="宋体" w:cs="宋体" w:hint="eastAsia"/>
        </w:rPr>
        <w:t>冬梅</w:t>
      </w:r>
      <w:r>
        <w:rPr>
          <w:rFonts w:ascii="宋体" w:eastAsia="宋体" w:hAnsi="宋体" w:cs="宋体"/>
        </w:rPr>
        <w:t>叫过来，这干了这么多年的老前辈了，你一问她，她看到了</w:t>
      </w:r>
      <w:r w:rsidR="00665E3B">
        <w:rPr>
          <w:rFonts w:ascii="宋体" w:eastAsia="宋体" w:hAnsi="宋体" w:cs="宋体"/>
        </w:rPr>
        <w:t>嘛</w:t>
      </w:r>
      <w:r>
        <w:rPr>
          <w:rFonts w:ascii="宋体" w:eastAsia="宋体" w:hAnsi="宋体" w:cs="宋体"/>
        </w:rPr>
        <w:t>？那大家不就是还是停留</w:t>
      </w:r>
      <w:r>
        <w:rPr>
          <w:rFonts w:ascii="宋体" w:eastAsia="宋体" w:hAnsi="宋体" w:cs="宋体" w:hint="eastAsia"/>
        </w:rPr>
        <w:t>在做</w:t>
      </w:r>
      <w:r w:rsidR="00665E3B">
        <w:rPr>
          <w:rFonts w:ascii="宋体" w:eastAsia="宋体" w:hAnsi="宋体" w:cs="宋体"/>
        </w:rPr>
        <w:t>一份工作</w:t>
      </w:r>
      <w:r>
        <w:rPr>
          <w:rFonts w:ascii="宋体" w:eastAsia="宋体" w:hAnsi="宋体" w:cs="宋体" w:hint="eastAsia"/>
        </w:rPr>
        <w:t>的状态</w:t>
      </w:r>
      <w:r>
        <w:rPr>
          <w:rFonts w:ascii="宋体" w:eastAsia="宋体" w:hAnsi="宋体" w:cs="宋体"/>
        </w:rPr>
        <w:t>，其实就是我们还是一种盲人摸象。</w:t>
      </w:r>
    </w:p>
    <w:p w:rsidR="00DB01AA" w:rsidRDefault="00DB01AA">
      <w:pPr>
        <w:spacing w:before="240" w:after="240"/>
        <w:rPr>
          <w:rFonts w:ascii="宋体" w:eastAsia="宋体" w:hAnsi="宋体" w:cs="宋体"/>
        </w:rPr>
      </w:pPr>
      <w:r>
        <w:rPr>
          <w:rFonts w:ascii="宋体" w:eastAsia="宋体" w:hAnsi="宋体" w:cs="宋体" w:hint="eastAsia"/>
        </w:rPr>
        <w:t>赵业祯：</w:t>
      </w:r>
    </w:p>
    <w:p w:rsidR="00D92AC4" w:rsidRDefault="00DB01AA">
      <w:pPr>
        <w:spacing w:before="240" w:after="240"/>
        <w:rPr>
          <w:rFonts w:ascii="宋体" w:eastAsia="宋体" w:hAnsi="宋体" w:cs="宋体"/>
        </w:rPr>
      </w:pPr>
      <w:r>
        <w:rPr>
          <w:rFonts w:ascii="宋体" w:eastAsia="宋体" w:hAnsi="宋体" w:cs="宋体" w:hint="eastAsia"/>
        </w:rPr>
        <w:t>就</w:t>
      </w:r>
      <w:r>
        <w:rPr>
          <w:rFonts w:ascii="宋体" w:eastAsia="宋体" w:hAnsi="宋体" w:cs="宋体"/>
        </w:rPr>
        <w:t>我们提</w:t>
      </w:r>
      <w:r>
        <w:rPr>
          <w:rFonts w:ascii="宋体" w:eastAsia="宋体" w:hAnsi="宋体" w:cs="宋体" w:hint="eastAsia"/>
        </w:rPr>
        <w:t>出</w:t>
      </w:r>
      <w:r>
        <w:rPr>
          <w:rFonts w:ascii="宋体" w:eastAsia="宋体" w:hAnsi="宋体" w:cs="宋体"/>
        </w:rPr>
        <w:t>这个</w:t>
      </w:r>
      <w:r w:rsidR="00665E3B">
        <w:rPr>
          <w:rFonts w:ascii="宋体" w:eastAsia="宋体" w:hAnsi="宋体" w:cs="宋体"/>
        </w:rPr>
        <w:t>智慧运营平台，然后去提这个网络大脑，但是我们想到这个问题</w:t>
      </w:r>
      <w:r w:rsidR="00D92AC4">
        <w:rPr>
          <w:rFonts w:ascii="宋体" w:eastAsia="宋体" w:hAnsi="宋体" w:cs="宋体"/>
        </w:rPr>
        <w:t>，</w:t>
      </w:r>
      <w:r w:rsidR="00665E3B">
        <w:rPr>
          <w:rFonts w:ascii="宋体" w:eastAsia="宋体" w:hAnsi="宋体" w:cs="宋体"/>
        </w:rPr>
        <w:t>就是基于我们现在就是遇到的工作</w:t>
      </w:r>
      <w:r w:rsidR="00D92AC4">
        <w:rPr>
          <w:rFonts w:ascii="宋体" w:eastAsia="宋体" w:hAnsi="宋体" w:cs="宋体" w:hint="eastAsia"/>
        </w:rPr>
        <w:t>中</w:t>
      </w:r>
      <w:r w:rsidR="00665E3B">
        <w:rPr>
          <w:rFonts w:ascii="宋体" w:eastAsia="宋体" w:hAnsi="宋体" w:cs="宋体"/>
        </w:rPr>
        <w:t>的一些问题，比如说我们的分散管理，</w:t>
      </w:r>
      <w:r w:rsidR="00D92AC4">
        <w:rPr>
          <w:rFonts w:ascii="宋体" w:eastAsia="宋体" w:hAnsi="宋体" w:cs="宋体"/>
        </w:rPr>
        <w:t>比如我们的人为处理，再比如说我们的这种有很多重复机械性的工作还</w:t>
      </w:r>
      <w:r w:rsidR="00D92AC4">
        <w:rPr>
          <w:rFonts w:ascii="宋体" w:eastAsia="宋体" w:hAnsi="宋体" w:cs="宋体" w:hint="eastAsia"/>
        </w:rPr>
        <w:t>是</w:t>
      </w:r>
      <w:r w:rsidR="00D92AC4">
        <w:rPr>
          <w:rFonts w:ascii="宋体" w:eastAsia="宋体" w:hAnsi="宋体" w:cs="宋体"/>
        </w:rPr>
        <w:t>这个人去做，那我们就是想改变这种现状吗？所以说他提了这个一个这个大</w:t>
      </w:r>
      <w:r w:rsidR="00D92AC4">
        <w:rPr>
          <w:rFonts w:ascii="宋体" w:eastAsia="宋体" w:hAnsi="宋体" w:cs="宋体" w:hint="eastAsia"/>
        </w:rPr>
        <w:t>脑</w:t>
      </w:r>
      <w:r w:rsidR="00D92AC4">
        <w:rPr>
          <w:rFonts w:ascii="宋体" w:eastAsia="宋体" w:hAnsi="宋体" w:cs="宋体"/>
        </w:rPr>
        <w:t>的概念，然后怎么样去来能更好的这个指导我们这个网络的这种</w:t>
      </w:r>
      <w:r w:rsidR="00D92AC4">
        <w:rPr>
          <w:rFonts w:ascii="宋体" w:eastAsia="宋体" w:hAnsi="宋体" w:cs="宋体" w:hint="eastAsia"/>
        </w:rPr>
        <w:t>运维</w:t>
      </w:r>
      <w:r w:rsidR="00D92AC4">
        <w:rPr>
          <w:rFonts w:ascii="宋体" w:eastAsia="宋体" w:hAnsi="宋体" w:cs="宋体"/>
        </w:rPr>
        <w:t>，</w:t>
      </w:r>
      <w:r w:rsidR="00665E3B">
        <w:rPr>
          <w:rFonts w:ascii="宋体" w:eastAsia="宋体" w:hAnsi="宋体" w:cs="宋体"/>
        </w:rPr>
        <w:t>所以说我们也是对前期的我们一</w:t>
      </w:r>
      <w:r w:rsidR="00D92AC4">
        <w:rPr>
          <w:rFonts w:ascii="宋体" w:eastAsia="宋体" w:hAnsi="宋体" w:cs="宋体"/>
        </w:rPr>
        <w:t>些存在问题也在做一些思路梳理，思考吧后面我们再把它更完善一下，</w:t>
      </w:r>
      <w:r w:rsidR="00665E3B">
        <w:rPr>
          <w:rFonts w:ascii="宋体" w:eastAsia="宋体" w:hAnsi="宋体" w:cs="宋体"/>
        </w:rPr>
        <w:t>把它梳理的更</w:t>
      </w:r>
      <w:r w:rsidR="00D92AC4">
        <w:rPr>
          <w:rFonts w:ascii="宋体" w:eastAsia="宋体" w:hAnsi="宋体" w:cs="宋体" w:hint="eastAsia"/>
        </w:rPr>
        <w:t>具</w:t>
      </w:r>
      <w:r w:rsidR="00D92AC4">
        <w:rPr>
          <w:rFonts w:ascii="宋体" w:eastAsia="宋体" w:hAnsi="宋体" w:cs="宋体"/>
        </w:rPr>
        <w:t>体系一</w:t>
      </w:r>
      <w:r w:rsidR="00D92AC4">
        <w:rPr>
          <w:rFonts w:ascii="宋体" w:eastAsia="宋体" w:hAnsi="宋体" w:cs="宋体" w:hint="eastAsia"/>
        </w:rPr>
        <w:t>些</w:t>
      </w:r>
      <w:r w:rsidR="00D92AC4">
        <w:rPr>
          <w:rFonts w:ascii="宋体" w:eastAsia="宋体" w:hAnsi="宋体" w:cs="宋体"/>
        </w:rPr>
        <w:t>，这个我们会好好再体会一下。</w:t>
      </w:r>
    </w:p>
    <w:p w:rsidR="00D92AC4" w:rsidRDefault="00D92AC4">
      <w:pPr>
        <w:spacing w:before="240" w:after="240"/>
        <w:rPr>
          <w:rFonts w:ascii="宋体" w:eastAsia="宋体" w:hAnsi="宋体" w:cs="宋体"/>
        </w:rPr>
      </w:pPr>
      <w:r>
        <w:rPr>
          <w:rFonts w:ascii="宋体" w:eastAsia="宋体" w:hAnsi="宋体" w:cs="宋体" w:hint="eastAsia"/>
        </w:rPr>
        <w:t>艾总：</w:t>
      </w:r>
    </w:p>
    <w:p w:rsidR="00D92AC4" w:rsidRDefault="00D92AC4">
      <w:pPr>
        <w:spacing w:before="240" w:after="240"/>
        <w:rPr>
          <w:rFonts w:ascii="宋体" w:eastAsia="宋体" w:hAnsi="宋体" w:cs="宋体"/>
        </w:rPr>
      </w:pPr>
      <w:r>
        <w:rPr>
          <w:rFonts w:ascii="宋体" w:eastAsia="宋体" w:hAnsi="宋体" w:cs="宋体"/>
        </w:rPr>
        <w:t>继续</w:t>
      </w:r>
    </w:p>
    <w:p w:rsidR="00D92AC4" w:rsidRDefault="00D92AC4">
      <w:pPr>
        <w:spacing w:before="240" w:after="240"/>
        <w:rPr>
          <w:rFonts w:ascii="宋体" w:eastAsia="宋体" w:hAnsi="宋体" w:cs="宋体"/>
        </w:rPr>
      </w:pPr>
      <w:r>
        <w:rPr>
          <w:rFonts w:ascii="宋体" w:eastAsia="宋体" w:hAnsi="宋体" w:cs="宋体" w:hint="eastAsia"/>
        </w:rPr>
        <w:t>赵旺飞：</w:t>
      </w:r>
    </w:p>
    <w:p w:rsidR="00D230B4" w:rsidRDefault="00D92AC4">
      <w:pPr>
        <w:spacing w:before="240" w:after="240"/>
        <w:rPr>
          <w:rFonts w:ascii="宋体" w:eastAsia="宋体" w:hAnsi="宋体" w:cs="宋体"/>
        </w:rPr>
      </w:pPr>
      <w:r>
        <w:rPr>
          <w:rFonts w:ascii="宋体" w:eastAsia="宋体" w:hAnsi="宋体" w:cs="宋体"/>
        </w:rPr>
        <w:t>然后这个就是阿里巴巴它的那个城市大脑的一个发展历程，</w:t>
      </w:r>
      <w:r w:rsidR="00665E3B">
        <w:rPr>
          <w:rFonts w:ascii="宋体" w:eastAsia="宋体" w:hAnsi="宋体" w:cs="宋体"/>
        </w:rPr>
        <w:t>他是在16年4</w:t>
      </w:r>
      <w:r>
        <w:rPr>
          <w:rFonts w:ascii="宋体" w:eastAsia="宋体" w:hAnsi="宋体" w:cs="宋体"/>
        </w:rPr>
        <w:t>月份提了这么一个概念，它肯定也是看到这些问题了，所以他提到一个概念；</w:t>
      </w:r>
      <w:r w:rsidR="00665E3B">
        <w:rPr>
          <w:rFonts w:ascii="宋体" w:eastAsia="宋体" w:hAnsi="宋体" w:cs="宋体"/>
        </w:rPr>
        <w:t>然后所以在10月份的时候他做了一个全球发布，我觉得他可能是从4月到10</w:t>
      </w:r>
      <w:r>
        <w:rPr>
          <w:rFonts w:ascii="宋体" w:eastAsia="宋体" w:hAnsi="宋体" w:cs="宋体"/>
        </w:rPr>
        <w:t>月份，他可</w:t>
      </w:r>
      <w:r w:rsidR="00665E3B">
        <w:rPr>
          <w:rFonts w:ascii="宋体" w:eastAsia="宋体" w:hAnsi="宋体" w:cs="宋体"/>
        </w:rPr>
        <w:t>能</w:t>
      </w:r>
      <w:r>
        <w:rPr>
          <w:rFonts w:ascii="宋体" w:eastAsia="宋体" w:hAnsi="宋体" w:cs="宋体" w:hint="eastAsia"/>
        </w:rPr>
        <w:t>梳理出</w:t>
      </w:r>
      <w:r>
        <w:rPr>
          <w:rFonts w:ascii="宋体" w:eastAsia="宋体" w:hAnsi="宋体" w:cs="宋体"/>
        </w:rPr>
        <w:t>它的</w:t>
      </w:r>
      <w:r w:rsidR="00665E3B">
        <w:rPr>
          <w:rFonts w:ascii="宋体" w:eastAsia="宋体" w:hAnsi="宋体" w:cs="宋体"/>
        </w:rPr>
        <w:t xml:space="preserve">一个理念出来了。 </w:t>
      </w:r>
    </w:p>
    <w:p w:rsidR="00A61154" w:rsidRDefault="00665E3B">
      <w:pPr>
        <w:spacing w:before="240" w:after="240"/>
        <w:rPr>
          <w:rFonts w:ascii="宋体" w:eastAsia="宋体" w:hAnsi="宋体" w:cs="宋体"/>
        </w:rPr>
      </w:pPr>
      <w:r>
        <w:rPr>
          <w:rFonts w:ascii="宋体" w:eastAsia="宋体" w:hAnsi="宋体" w:cs="宋体"/>
        </w:rPr>
        <w:lastRenderedPageBreak/>
        <w:t>包括他的一个规划，有个初步的规划，然后在16年12</w:t>
      </w:r>
      <w:r w:rsidR="00D92AC4">
        <w:rPr>
          <w:rFonts w:ascii="宋体" w:eastAsia="宋体" w:hAnsi="宋体" w:cs="宋体"/>
        </w:rPr>
        <w:t>月份的时候，然后他可能就初见成效，它就可能</w:t>
      </w:r>
      <w:r>
        <w:rPr>
          <w:rFonts w:ascii="宋体" w:eastAsia="宋体" w:hAnsi="宋体" w:cs="宋体"/>
        </w:rPr>
        <w:t>跟杭州那边合</w:t>
      </w:r>
      <w:r w:rsidR="00D92AC4">
        <w:rPr>
          <w:rFonts w:ascii="宋体" w:eastAsia="宋体" w:hAnsi="宋体" w:cs="宋体"/>
        </w:rPr>
        <w:t>作了。对吧？因为杭州的领导也是很有这种互联网思维的，</w:t>
      </w:r>
      <w:r>
        <w:rPr>
          <w:rFonts w:ascii="宋体" w:eastAsia="宋体" w:hAnsi="宋体" w:cs="宋体"/>
        </w:rPr>
        <w:t>杭州的领导，按照熊总的意思就是目前具备这个大数据互联网思维的领导都升得快，像那个贵州的领导也是贵阳的，包括深圳的那个许勤市长啊市委书记那些啊</w:t>
      </w:r>
      <w:r w:rsidR="00D92AC4">
        <w:rPr>
          <w:rFonts w:ascii="宋体" w:eastAsia="宋体" w:hAnsi="宋体" w:cs="宋体"/>
        </w:rPr>
        <w:t>，</w:t>
      </w:r>
      <w:r>
        <w:rPr>
          <w:rFonts w:ascii="宋体" w:eastAsia="宋体" w:hAnsi="宋体" w:cs="宋体"/>
        </w:rPr>
        <w:t>包括浙江省的领导都都升得很快，可能都会跟这个跟这种理念有关系。然后在17年3月份的时候，他就走出杭州，就到苏州那边去了。苏州那边他做这个城市大脑，它也是用移动的数据在在做这个事情，然后到今年10月份就正式在这个全球互联网大会上发布了这个城市大脑这个1.0版本，啊就是这么一个历程来的。然后它的那个它的这个概念就是</w:t>
      </w:r>
      <w:r w:rsidR="00D92AC4">
        <w:rPr>
          <w:rFonts w:ascii="宋体" w:eastAsia="宋体" w:hAnsi="宋体" w:cs="宋体"/>
        </w:rPr>
        <w:t>不是特别</w:t>
      </w:r>
      <w:r w:rsidR="00D92AC4">
        <w:rPr>
          <w:rFonts w:ascii="宋体" w:eastAsia="宋体" w:hAnsi="宋体" w:cs="宋体" w:hint="eastAsia"/>
        </w:rPr>
        <w:t>清晰</w:t>
      </w:r>
      <w:r w:rsidR="00D92AC4">
        <w:rPr>
          <w:rFonts w:ascii="宋体" w:eastAsia="宋体" w:hAnsi="宋体" w:cs="宋体"/>
        </w:rPr>
        <w:t>，就是我看的不是很清晰，他的建设目标有三个目标，一个是就是实现三个突破，啊这个跟我刚才写的工作里面几个</w:t>
      </w:r>
      <w:r w:rsidR="00D92AC4">
        <w:rPr>
          <w:rFonts w:ascii="宋体" w:eastAsia="宋体" w:hAnsi="宋体" w:cs="宋体" w:hint="eastAsia"/>
        </w:rPr>
        <w:t>突破（类似）</w:t>
      </w:r>
      <w:r w:rsidR="00D92AC4">
        <w:rPr>
          <w:rFonts w:ascii="宋体" w:eastAsia="宋体" w:hAnsi="宋体" w:cs="宋体"/>
        </w:rPr>
        <w:t>，它这里的突破一个是基于城市治理模式，它要达到突破就是三个点，就是最核心的点。第二个就是服务模式就是服务性城市，</w:t>
      </w:r>
      <w:r>
        <w:rPr>
          <w:rFonts w:ascii="宋体" w:eastAsia="宋体" w:hAnsi="宋体" w:cs="宋体"/>
        </w:rPr>
        <w:t>你</w:t>
      </w:r>
      <w:r w:rsidR="00D92AC4">
        <w:rPr>
          <w:rFonts w:ascii="宋体" w:eastAsia="宋体" w:hAnsi="宋体" w:cs="宋体"/>
        </w:rPr>
        <w:t>的服务里面像那个企业和个人，哪包括你的那个比如说你在公共服务，你怎么能够更加高效，公共资源能够更加节约这一块，</w:t>
      </w:r>
      <w:r>
        <w:rPr>
          <w:rFonts w:ascii="宋体" w:eastAsia="宋体" w:hAnsi="宋体" w:cs="宋体"/>
        </w:rPr>
        <w:t>服务模式要突破。第三个就是你的那个</w:t>
      </w:r>
      <w:r w:rsidR="00D92AC4">
        <w:rPr>
          <w:rFonts w:ascii="宋体" w:eastAsia="宋体" w:hAnsi="宋体" w:cs="宋体"/>
        </w:rPr>
        <w:t>，</w:t>
      </w:r>
      <w:r>
        <w:rPr>
          <w:rFonts w:ascii="宋体" w:eastAsia="宋体" w:hAnsi="宋体" w:cs="宋体"/>
        </w:rPr>
        <w:t>因为不管是政府做什么事情，他都要面向他的产业发展，包括我们呢熊总也说我们的大数据在珠海落地落地了之后，我们</w:t>
      </w:r>
      <w:r w:rsidR="00A61154">
        <w:rPr>
          <w:rFonts w:ascii="宋体" w:eastAsia="宋体" w:hAnsi="宋体" w:cs="宋体"/>
        </w:rPr>
        <w:t>怎么跟政府合作，政府他最关注的一点，首先它会关注它的产业发展，如果说大数据创新中心成立了，我能引入很多厂商，那么政府能不能给我一块地，</w:t>
      </w:r>
      <w:r>
        <w:rPr>
          <w:rFonts w:ascii="宋体" w:eastAsia="宋体" w:hAnsi="宋体" w:cs="宋体"/>
        </w:rPr>
        <w:t>是不是那我把合作单位给引到那里去，啊对吧？注意它的产业发展，那么这里也是就是政府很关注的一个</w:t>
      </w:r>
      <w:r w:rsidR="00A61154">
        <w:rPr>
          <w:rFonts w:ascii="宋体" w:eastAsia="宋体" w:hAnsi="宋体" w:cs="宋体"/>
        </w:rPr>
        <w:t>，</w:t>
      </w:r>
      <w:r>
        <w:rPr>
          <w:rFonts w:ascii="宋体" w:eastAsia="宋体" w:hAnsi="宋体" w:cs="宋体"/>
        </w:rPr>
        <w:t>就是他的第三个突破点，啊就整个是这么一个意思，</w:t>
      </w:r>
    </w:p>
    <w:p w:rsidR="00A61154" w:rsidRDefault="00A61154">
      <w:pPr>
        <w:spacing w:before="240" w:after="240"/>
        <w:rPr>
          <w:rFonts w:ascii="宋体" w:eastAsia="宋体" w:hAnsi="宋体" w:cs="宋体"/>
        </w:rPr>
      </w:pPr>
      <w:r>
        <w:rPr>
          <w:rFonts w:ascii="宋体" w:eastAsia="宋体" w:hAnsi="宋体" w:cs="宋体" w:hint="eastAsia"/>
        </w:rPr>
        <w:t>艾总</w:t>
      </w:r>
      <w:r>
        <w:rPr>
          <w:rFonts w:ascii="宋体" w:eastAsia="宋体" w:hAnsi="宋体" w:cs="宋体"/>
        </w:rPr>
        <w:t>：</w:t>
      </w:r>
    </w:p>
    <w:p w:rsidR="00B01ACF" w:rsidRDefault="00B01ACF">
      <w:pPr>
        <w:spacing w:before="240" w:after="240"/>
        <w:rPr>
          <w:rFonts w:ascii="宋体" w:eastAsia="宋体" w:hAnsi="宋体" w:cs="宋体"/>
        </w:rPr>
      </w:pPr>
      <w:r>
        <w:rPr>
          <w:rFonts w:ascii="宋体" w:eastAsia="宋体" w:hAnsi="宋体" w:cs="宋体" w:hint="eastAsia"/>
        </w:rPr>
        <w:t>停下来，我来穿插。网络治理模式突破，我换他的概念。</w:t>
      </w:r>
      <w:r>
        <w:rPr>
          <w:rFonts w:ascii="宋体" w:eastAsia="宋体" w:hAnsi="宋体" w:cs="宋体"/>
        </w:rPr>
        <w:t>我会认为就像</w:t>
      </w:r>
      <w:r>
        <w:rPr>
          <w:rFonts w:ascii="宋体" w:eastAsia="宋体" w:hAnsi="宋体" w:cs="宋体" w:hint="eastAsia"/>
        </w:rPr>
        <w:t>旺</w:t>
      </w:r>
      <w:r w:rsidR="00665E3B">
        <w:rPr>
          <w:rFonts w:ascii="宋体" w:eastAsia="宋体" w:hAnsi="宋体" w:cs="宋体"/>
        </w:rPr>
        <w:t>飞讲的，我们多点找我们这样一个就是说没有治理过这样一种网络的这样一种脏乱差，有哪些</w:t>
      </w:r>
      <w:r>
        <w:rPr>
          <w:rFonts w:ascii="宋体" w:eastAsia="宋体" w:hAnsi="宋体" w:cs="宋体" w:hint="eastAsia"/>
        </w:rPr>
        <w:t>脏乱差，业祯？</w:t>
      </w:r>
    </w:p>
    <w:p w:rsidR="00B01ACF" w:rsidRDefault="00B01ACF">
      <w:pPr>
        <w:spacing w:before="240" w:after="240"/>
        <w:rPr>
          <w:rFonts w:ascii="宋体" w:eastAsia="宋体" w:hAnsi="宋体" w:cs="宋体"/>
        </w:rPr>
      </w:pPr>
      <w:r>
        <w:rPr>
          <w:rFonts w:ascii="宋体" w:eastAsia="宋体" w:hAnsi="宋体" w:cs="宋体" w:hint="eastAsia"/>
        </w:rPr>
        <w:t>赵业祯：</w:t>
      </w:r>
    </w:p>
    <w:p w:rsidR="00B01ACF" w:rsidRDefault="00B01ACF">
      <w:pPr>
        <w:spacing w:before="240" w:after="240"/>
        <w:rPr>
          <w:rFonts w:ascii="宋体" w:eastAsia="宋体" w:hAnsi="宋体" w:cs="宋体"/>
        </w:rPr>
      </w:pPr>
      <w:r>
        <w:rPr>
          <w:rFonts w:ascii="宋体" w:eastAsia="宋体" w:hAnsi="宋体" w:cs="宋体" w:hint="eastAsia"/>
        </w:rPr>
        <w:t>嗯</w:t>
      </w:r>
    </w:p>
    <w:p w:rsidR="00B01ACF" w:rsidRDefault="00B01ACF">
      <w:pPr>
        <w:spacing w:before="240" w:after="240"/>
        <w:rPr>
          <w:rFonts w:ascii="宋体" w:eastAsia="宋体" w:hAnsi="宋体" w:cs="宋体"/>
        </w:rPr>
      </w:pPr>
      <w:r>
        <w:rPr>
          <w:rFonts w:ascii="宋体" w:eastAsia="宋体" w:hAnsi="宋体" w:cs="宋体" w:hint="eastAsia"/>
        </w:rPr>
        <w:t>艾总：</w:t>
      </w:r>
    </w:p>
    <w:p w:rsidR="00D230B4" w:rsidRDefault="00B01ACF">
      <w:pPr>
        <w:spacing w:before="240" w:after="240"/>
        <w:rPr>
          <w:rFonts w:ascii="宋体" w:eastAsia="宋体" w:hAnsi="宋体" w:cs="宋体"/>
        </w:rPr>
      </w:pPr>
      <w:r>
        <w:rPr>
          <w:rFonts w:ascii="宋体" w:eastAsia="宋体" w:hAnsi="宋体" w:cs="宋体"/>
        </w:rPr>
        <w:t>就是你通过了大脑，通过这样一个</w:t>
      </w:r>
      <w:r>
        <w:rPr>
          <w:rFonts w:ascii="宋体" w:eastAsia="宋体" w:hAnsi="宋体" w:cs="宋体" w:hint="eastAsia"/>
        </w:rPr>
        <w:t>枢纽</w:t>
      </w:r>
      <w:r w:rsidR="00665E3B">
        <w:rPr>
          <w:rFonts w:ascii="宋体" w:eastAsia="宋体" w:hAnsi="宋体" w:cs="宋体"/>
        </w:rPr>
        <w:t>管理的，他一定是会这样做。你比如说就说你可能会说</w:t>
      </w:r>
      <w:r w:rsidR="004F4F0E">
        <w:rPr>
          <w:rFonts w:ascii="宋体" w:eastAsia="宋体" w:hAnsi="宋体" w:cs="宋体"/>
        </w:rPr>
        <w:t>，</w:t>
      </w:r>
      <w:r w:rsidR="004F4F0E">
        <w:rPr>
          <w:rFonts w:ascii="宋体" w:eastAsia="宋体" w:hAnsi="宋体" w:cs="宋体" w:hint="eastAsia"/>
        </w:rPr>
        <w:t>我不知道现在坐在这里的</w:t>
      </w:r>
      <w:r w:rsidR="004F4F0E">
        <w:rPr>
          <w:rFonts w:ascii="宋体" w:eastAsia="宋体" w:hAnsi="宋体" w:cs="宋体"/>
        </w:rPr>
        <w:t>，</w:t>
      </w:r>
      <w:r w:rsidR="00665E3B">
        <w:rPr>
          <w:rFonts w:ascii="宋体" w:eastAsia="宋体" w:hAnsi="宋体" w:cs="宋体"/>
        </w:rPr>
        <w:t>我不知道你们都</w:t>
      </w:r>
      <w:r w:rsidR="004F4F0E">
        <w:rPr>
          <w:rFonts w:ascii="宋体" w:eastAsia="宋体" w:hAnsi="宋体" w:cs="宋体" w:hint="eastAsia"/>
        </w:rPr>
        <w:t>有没有</w:t>
      </w:r>
      <w:r w:rsidR="00665E3B">
        <w:rPr>
          <w:rFonts w:ascii="宋体" w:eastAsia="宋体" w:hAnsi="宋体" w:cs="宋体"/>
        </w:rPr>
        <w:t>去过日本的这种</w:t>
      </w:r>
      <w:r w:rsidR="004F4F0E">
        <w:rPr>
          <w:rFonts w:ascii="宋体" w:eastAsia="宋体" w:hAnsi="宋体" w:cs="宋体" w:hint="eastAsia"/>
        </w:rPr>
        <w:t>还是怎么样的</w:t>
      </w:r>
      <w:r w:rsidR="004F4F0E">
        <w:rPr>
          <w:rFonts w:ascii="宋体" w:eastAsia="宋体" w:hAnsi="宋体" w:cs="宋体"/>
        </w:rPr>
        <w:t>。大家回来的都说日本的街面上是这个，特别的清洁，就是</w:t>
      </w:r>
      <w:r w:rsidR="004F4F0E">
        <w:rPr>
          <w:rFonts w:ascii="宋体" w:eastAsia="宋体" w:hAnsi="宋体" w:cs="宋体" w:hint="eastAsia"/>
        </w:rPr>
        <w:t>想像</w:t>
      </w:r>
      <w:r w:rsidR="004F4F0E">
        <w:rPr>
          <w:rFonts w:ascii="宋体" w:eastAsia="宋体" w:hAnsi="宋体" w:cs="宋体"/>
        </w:rPr>
        <w:t>人要做的一些事情的时候，她好像就是说人就不会犯这个错。其实</w:t>
      </w:r>
      <w:r w:rsidR="004F4F0E">
        <w:rPr>
          <w:rFonts w:ascii="宋体" w:eastAsia="宋体" w:hAnsi="宋体" w:cs="宋体" w:hint="eastAsia"/>
        </w:rPr>
        <w:t>脏</w:t>
      </w:r>
      <w:r w:rsidR="004F4F0E">
        <w:rPr>
          <w:rFonts w:ascii="宋体" w:eastAsia="宋体" w:hAnsi="宋体" w:cs="宋体"/>
        </w:rPr>
        <w:t>和乱就像这个家里没有清理，这些都是人为你随意放东西了，你没有按你的位置，你的指示来摆放，那我们同样我们问我们的网络的问题。</w:t>
      </w:r>
      <w:r w:rsidR="00665E3B">
        <w:rPr>
          <w:rFonts w:ascii="宋体" w:eastAsia="宋体" w:hAnsi="宋体" w:cs="宋体"/>
        </w:rPr>
        <w:t>我们的网络应该是怎么样</w:t>
      </w:r>
      <w:r w:rsidR="004F4F0E">
        <w:rPr>
          <w:rFonts w:ascii="宋体" w:eastAsia="宋体" w:hAnsi="宋体" w:cs="宋体"/>
        </w:rPr>
        <w:t>？</w:t>
      </w:r>
      <w:r w:rsidR="004F4F0E">
        <w:rPr>
          <w:rFonts w:ascii="宋体" w:eastAsia="宋体" w:hAnsi="宋体" w:cs="宋体" w:hint="eastAsia"/>
        </w:rPr>
        <w:t>是</w:t>
      </w:r>
      <w:r w:rsidR="004F4F0E">
        <w:rPr>
          <w:rFonts w:ascii="宋体" w:eastAsia="宋体" w:hAnsi="宋体" w:cs="宋体"/>
        </w:rPr>
        <w:t>清洁的、</w:t>
      </w:r>
      <w:r w:rsidR="00665E3B">
        <w:rPr>
          <w:rFonts w:ascii="宋体" w:eastAsia="宋体" w:hAnsi="宋体" w:cs="宋体"/>
        </w:rPr>
        <w:t>整齐的网络或者是有秩序的有纪律的话，你要朝这个方面去</w:t>
      </w:r>
      <w:r w:rsidR="004F4F0E">
        <w:rPr>
          <w:rFonts w:ascii="宋体" w:eastAsia="宋体" w:hAnsi="宋体" w:cs="宋体" w:hint="eastAsia"/>
        </w:rPr>
        <w:t>做</w:t>
      </w:r>
      <w:r w:rsidR="00665E3B">
        <w:rPr>
          <w:rFonts w:ascii="宋体" w:eastAsia="宋体" w:hAnsi="宋体" w:cs="宋体"/>
        </w:rPr>
        <w:t>，你就要梳理，</w:t>
      </w:r>
      <w:r w:rsidR="004F4F0E">
        <w:rPr>
          <w:rFonts w:ascii="宋体" w:eastAsia="宋体" w:hAnsi="宋体" w:cs="宋体" w:hint="eastAsia"/>
        </w:rPr>
        <w:t>你的</w:t>
      </w:r>
      <w:r w:rsidR="004F4F0E">
        <w:rPr>
          <w:rFonts w:ascii="宋体" w:eastAsia="宋体" w:hAnsi="宋体" w:cs="宋体"/>
        </w:rPr>
        <w:t>数据，你的设备，</w:t>
      </w:r>
      <w:r w:rsidR="00665E3B">
        <w:rPr>
          <w:rFonts w:ascii="宋体" w:eastAsia="宋体" w:hAnsi="宋体" w:cs="宋体"/>
        </w:rPr>
        <w:t>你的能源，你的每一样东西</w:t>
      </w:r>
      <w:r w:rsidR="004F4F0E">
        <w:rPr>
          <w:rFonts w:ascii="宋体" w:eastAsia="宋体" w:hAnsi="宋体" w:cs="宋体"/>
        </w:rPr>
        <w:t>都不是随性的，要治理。这</w:t>
      </w:r>
      <w:r w:rsidR="004F4F0E">
        <w:rPr>
          <w:rFonts w:ascii="宋体" w:eastAsia="宋体" w:hAnsi="宋体" w:cs="宋体" w:hint="eastAsia"/>
        </w:rPr>
        <w:t>样就</w:t>
      </w:r>
      <w:r w:rsidR="004F4F0E">
        <w:rPr>
          <w:rFonts w:ascii="宋体" w:eastAsia="宋体" w:hAnsi="宋体" w:cs="宋体"/>
        </w:rPr>
        <w:t>会说。其实我们管一个家里自己的一个房间，我们可以，但是我说我给你十个家庭，让你这样一个</w:t>
      </w:r>
      <w:r w:rsidR="00665E3B">
        <w:rPr>
          <w:rFonts w:ascii="宋体" w:eastAsia="宋体" w:hAnsi="宋体" w:cs="宋体"/>
        </w:rPr>
        <w:t>人来管。十个人要来自不同的五湖四海，每个人的卫生习惯，生活习惯不一</w:t>
      </w:r>
      <w:r w:rsidR="00665E3B">
        <w:rPr>
          <w:rFonts w:ascii="宋体" w:eastAsia="宋体" w:hAnsi="宋体" w:cs="宋体"/>
        </w:rPr>
        <w:lastRenderedPageBreak/>
        <w:t>样，</w:t>
      </w:r>
      <w:r w:rsidR="004F4F0E">
        <w:rPr>
          <w:rFonts w:ascii="宋体" w:eastAsia="宋体" w:hAnsi="宋体" w:cs="宋体"/>
        </w:rPr>
        <w:t>你就知道了你怎么管？</w:t>
      </w:r>
      <w:r w:rsidR="004F4F0E">
        <w:rPr>
          <w:rFonts w:ascii="宋体" w:eastAsia="宋体" w:hAnsi="宋体" w:cs="宋体" w:hint="eastAsia"/>
        </w:rPr>
        <w:t>那</w:t>
      </w:r>
      <w:r w:rsidR="00665E3B">
        <w:rPr>
          <w:rFonts w:ascii="宋体" w:eastAsia="宋体" w:hAnsi="宋体" w:cs="宋体"/>
        </w:rPr>
        <w:t>你唯一的就是五星级酒店，大家</w:t>
      </w:r>
      <w:r w:rsidR="004F4F0E">
        <w:rPr>
          <w:rFonts w:ascii="宋体" w:eastAsia="宋体" w:hAnsi="宋体" w:cs="宋体" w:hint="eastAsia"/>
        </w:rPr>
        <w:t>适合的人能住到</w:t>
      </w:r>
      <w:r w:rsidR="00665E3B">
        <w:rPr>
          <w:rFonts w:ascii="宋体" w:eastAsia="宋体" w:hAnsi="宋体" w:cs="宋体"/>
        </w:rPr>
        <w:t>这样一个酒店，我的五星级的标准是我九点钟肯定是要什么样的</w:t>
      </w:r>
      <w:r w:rsidR="004F4F0E">
        <w:rPr>
          <w:rFonts w:ascii="宋体" w:eastAsia="宋体" w:hAnsi="宋体" w:cs="宋体"/>
        </w:rPr>
        <w:t>，</w:t>
      </w:r>
      <w:r w:rsidR="00665E3B">
        <w:rPr>
          <w:rFonts w:ascii="宋体" w:eastAsia="宋体" w:hAnsi="宋体" w:cs="宋体"/>
        </w:rPr>
        <w:t xml:space="preserve">打扫清扫的。 </w:t>
      </w:r>
    </w:p>
    <w:p w:rsidR="00306FAC" w:rsidRDefault="004F4F0E">
      <w:pPr>
        <w:spacing w:before="240" w:after="240"/>
        <w:rPr>
          <w:rFonts w:ascii="宋体" w:eastAsia="宋体" w:hAnsi="宋体" w:cs="宋体"/>
        </w:rPr>
      </w:pPr>
      <w:r>
        <w:rPr>
          <w:rFonts w:ascii="宋体" w:eastAsia="宋体" w:hAnsi="宋体" w:cs="宋体"/>
        </w:rPr>
        <w:t>我的电话也会说，你有什么样的服务？我要</w:t>
      </w:r>
      <w:r>
        <w:rPr>
          <w:rFonts w:ascii="宋体" w:eastAsia="宋体" w:hAnsi="宋体" w:cs="宋体" w:hint="eastAsia"/>
        </w:rPr>
        <w:t>接</w:t>
      </w:r>
      <w:r w:rsidR="00665E3B">
        <w:rPr>
          <w:rFonts w:ascii="宋体" w:eastAsia="宋体" w:hAnsi="宋体" w:cs="宋体"/>
        </w:rPr>
        <w:t>听的，对吧？相当于就是我给你的一个标准的模式，你只是不同的人在这一块上面，你也要</w:t>
      </w:r>
      <w:r>
        <w:rPr>
          <w:rFonts w:ascii="宋体" w:eastAsia="宋体" w:hAnsi="宋体" w:cs="宋体" w:hint="eastAsia"/>
        </w:rPr>
        <w:t>在这里</w:t>
      </w:r>
      <w:r>
        <w:rPr>
          <w:rFonts w:ascii="宋体" w:eastAsia="宋体" w:hAnsi="宋体" w:cs="宋体"/>
        </w:rPr>
        <w:t>去居住啊在这里会客啊或者怎么样，但是都要回到来</w:t>
      </w:r>
      <w:r>
        <w:rPr>
          <w:rFonts w:ascii="宋体" w:eastAsia="宋体" w:hAnsi="宋体" w:cs="宋体" w:hint="eastAsia"/>
        </w:rPr>
        <w:t>前</w:t>
      </w:r>
      <w:r w:rsidR="00665E3B">
        <w:rPr>
          <w:rFonts w:ascii="宋体" w:eastAsia="宋体" w:hAnsi="宋体" w:cs="宋体"/>
        </w:rPr>
        <w:t>或者走后都是一个样子，我才能平衡性，</w:t>
      </w:r>
      <w:r w:rsidR="00306FAC">
        <w:rPr>
          <w:rFonts w:ascii="宋体" w:eastAsia="宋体" w:hAnsi="宋体" w:cs="宋体" w:hint="eastAsia"/>
        </w:rPr>
        <w:t>你</w:t>
      </w:r>
      <w:r w:rsidR="00306FAC">
        <w:rPr>
          <w:rFonts w:ascii="宋体" w:eastAsia="宋体" w:hAnsi="宋体" w:cs="宋体"/>
        </w:rPr>
        <w:t>也是同样的问题。你的网络，你告诉我哪一</w:t>
      </w:r>
      <w:r w:rsidR="00306FAC">
        <w:rPr>
          <w:rFonts w:ascii="宋体" w:eastAsia="宋体" w:hAnsi="宋体" w:cs="宋体" w:hint="eastAsia"/>
        </w:rPr>
        <w:t>块</w:t>
      </w:r>
      <w:r w:rsidR="00306FAC">
        <w:rPr>
          <w:rFonts w:ascii="宋体" w:eastAsia="宋体" w:hAnsi="宋体" w:cs="宋体"/>
        </w:rPr>
        <w:t>网络</w:t>
      </w:r>
      <w:r w:rsidR="00306FAC">
        <w:rPr>
          <w:rFonts w:ascii="宋体" w:eastAsia="宋体" w:hAnsi="宋体" w:cs="宋体" w:hint="eastAsia"/>
        </w:rPr>
        <w:t>动了</w:t>
      </w:r>
      <w:r w:rsidR="00306FAC">
        <w:rPr>
          <w:rFonts w:ascii="宋体" w:eastAsia="宋体" w:hAnsi="宋体" w:cs="宋体"/>
        </w:rPr>
        <w:t>，</w:t>
      </w:r>
      <w:r w:rsidR="00665E3B">
        <w:rPr>
          <w:rFonts w:ascii="宋体" w:eastAsia="宋体" w:hAnsi="宋体" w:cs="宋体"/>
        </w:rPr>
        <w:t>恢复了以后是不是</w:t>
      </w:r>
      <w:r w:rsidR="00306FAC">
        <w:rPr>
          <w:rFonts w:ascii="宋体" w:eastAsia="宋体" w:hAnsi="宋体" w:cs="宋体" w:hint="eastAsia"/>
        </w:rPr>
        <w:t>跟原来</w:t>
      </w:r>
      <w:r w:rsidR="00306FAC">
        <w:rPr>
          <w:rFonts w:ascii="宋体" w:eastAsia="宋体" w:hAnsi="宋体" w:cs="宋体"/>
        </w:rPr>
        <w:t>是一个样子，你有没有做到这么样的</w:t>
      </w:r>
      <w:r w:rsidR="00306FAC">
        <w:rPr>
          <w:rFonts w:ascii="宋体" w:eastAsia="宋体" w:hAnsi="宋体" w:cs="宋体" w:hint="eastAsia"/>
        </w:rPr>
        <w:t>细致</w:t>
      </w:r>
      <w:r w:rsidR="00665E3B">
        <w:rPr>
          <w:rFonts w:ascii="宋体" w:eastAsia="宋体" w:hAnsi="宋体" w:cs="宋体"/>
        </w:rPr>
        <w:t>？其实都是人的思维，或者是一种工作标准，我们会形成工业的标准，形成的这种清洁的标准。其实我们是我</w:t>
      </w:r>
      <w:r w:rsidR="00306FAC">
        <w:rPr>
          <w:rFonts w:ascii="宋体" w:eastAsia="宋体" w:hAnsi="宋体" w:cs="宋体"/>
        </w:rPr>
        <w:t>们的素质和我们文化，决定了我们要这样来做，我们就会觉得我们这样来做的时候，就跟我们的身份相符合，跟我们的这个现代时代的这样一个就是高端或者是高尚或者这样一种东西相结合。</w:t>
      </w:r>
    </w:p>
    <w:p w:rsidR="00306FAC" w:rsidRDefault="00306FAC">
      <w:pPr>
        <w:spacing w:before="240" w:after="240"/>
        <w:rPr>
          <w:rFonts w:ascii="宋体" w:eastAsia="宋体" w:hAnsi="宋体" w:cs="宋体"/>
        </w:rPr>
      </w:pPr>
      <w:r>
        <w:rPr>
          <w:rFonts w:ascii="宋体" w:eastAsia="宋体" w:hAnsi="宋体" w:cs="宋体"/>
        </w:rPr>
        <w:t>那我们的网络，我问你，你要</w:t>
      </w:r>
      <w:r>
        <w:rPr>
          <w:rFonts w:ascii="宋体" w:eastAsia="宋体" w:hAnsi="宋体" w:cs="宋体" w:hint="eastAsia"/>
        </w:rPr>
        <w:t>治</w:t>
      </w:r>
      <w:r>
        <w:rPr>
          <w:rFonts w:ascii="宋体" w:eastAsia="宋体" w:hAnsi="宋体" w:cs="宋体"/>
        </w:rPr>
        <w:t>什么</w:t>
      </w:r>
      <w:r w:rsidR="00665E3B">
        <w:rPr>
          <w:rFonts w:ascii="宋体" w:eastAsia="宋体" w:hAnsi="宋体" w:cs="宋体"/>
        </w:rPr>
        <w:t>网络</w:t>
      </w:r>
      <w:r>
        <w:rPr>
          <w:rFonts w:ascii="宋体" w:eastAsia="宋体" w:hAnsi="宋体" w:cs="宋体"/>
        </w:rPr>
        <w:t>？要治理什么？脏乱</w:t>
      </w:r>
      <w:r>
        <w:rPr>
          <w:rFonts w:ascii="宋体" w:eastAsia="宋体" w:hAnsi="宋体" w:cs="宋体" w:hint="eastAsia"/>
        </w:rPr>
        <w:t>差</w:t>
      </w:r>
      <w:r>
        <w:rPr>
          <w:rFonts w:ascii="宋体" w:eastAsia="宋体" w:hAnsi="宋体" w:cs="宋体"/>
        </w:rPr>
        <w:t>在哪里？你可能会这里看到不</w:t>
      </w:r>
      <w:r>
        <w:rPr>
          <w:rFonts w:ascii="宋体" w:eastAsia="宋体" w:hAnsi="宋体" w:cs="宋体" w:hint="eastAsia"/>
        </w:rPr>
        <w:t>那个</w:t>
      </w:r>
      <w:r>
        <w:rPr>
          <w:rFonts w:ascii="宋体" w:eastAsia="宋体" w:hAnsi="宋体" w:cs="宋体"/>
        </w:rPr>
        <w:t>，</w:t>
      </w:r>
      <w:r w:rsidR="00665E3B">
        <w:rPr>
          <w:rFonts w:ascii="宋体" w:eastAsia="宋体" w:hAnsi="宋体" w:cs="宋体"/>
        </w:rPr>
        <w:t>那我就会说了。</w:t>
      </w:r>
      <w:r>
        <w:rPr>
          <w:rFonts w:ascii="宋体" w:eastAsia="宋体" w:hAnsi="宋体" w:cs="宋体"/>
        </w:rPr>
        <w:t>我们最典型的这个传输</w:t>
      </w:r>
      <w:r>
        <w:rPr>
          <w:rFonts w:ascii="宋体" w:eastAsia="宋体" w:hAnsi="宋体" w:cs="宋体" w:hint="eastAsia"/>
        </w:rPr>
        <w:t>网，</w:t>
      </w:r>
      <w:r w:rsidR="00665E3B">
        <w:rPr>
          <w:rFonts w:ascii="宋体" w:eastAsia="宋体" w:hAnsi="宋体" w:cs="宋体"/>
        </w:rPr>
        <w:t>可能我们放到了社会上</w:t>
      </w:r>
      <w:r>
        <w:rPr>
          <w:rFonts w:ascii="宋体" w:eastAsia="宋体" w:hAnsi="宋体" w:cs="宋体" w:hint="eastAsia"/>
        </w:rPr>
        <w:t>去看</w:t>
      </w:r>
      <w:r w:rsidR="00665E3B">
        <w:rPr>
          <w:rFonts w:ascii="宋体" w:eastAsia="宋体" w:hAnsi="宋体" w:cs="宋体"/>
        </w:rPr>
        <w:t>，</w:t>
      </w:r>
      <w:r>
        <w:rPr>
          <w:rFonts w:ascii="宋体" w:eastAsia="宋体" w:hAnsi="宋体" w:cs="宋体"/>
        </w:rPr>
        <w:t>这个光交箱</w:t>
      </w:r>
      <w:r>
        <w:rPr>
          <w:rFonts w:ascii="宋体" w:eastAsia="宋体" w:hAnsi="宋体" w:cs="宋体" w:hint="eastAsia"/>
        </w:rPr>
        <w:t>锁匙</w:t>
      </w:r>
      <w:r>
        <w:rPr>
          <w:rFonts w:ascii="宋体" w:eastAsia="宋体" w:hAnsi="宋体" w:cs="宋体"/>
        </w:rPr>
        <w:t>的门</w:t>
      </w:r>
      <w:r>
        <w:rPr>
          <w:rFonts w:ascii="宋体" w:eastAsia="宋体" w:hAnsi="宋体" w:cs="宋体" w:hint="eastAsia"/>
        </w:rPr>
        <w:t>都</w:t>
      </w:r>
      <w:r>
        <w:rPr>
          <w:rFonts w:ascii="宋体" w:eastAsia="宋体" w:hAnsi="宋体" w:cs="宋体"/>
        </w:rPr>
        <w:t>打开</w:t>
      </w:r>
      <w:r>
        <w:rPr>
          <w:rFonts w:ascii="宋体" w:eastAsia="宋体" w:hAnsi="宋体" w:cs="宋体" w:hint="eastAsia"/>
        </w:rPr>
        <w:t>着</w:t>
      </w:r>
      <w:r w:rsidR="00665E3B">
        <w:rPr>
          <w:rFonts w:ascii="宋体" w:eastAsia="宋体" w:hAnsi="宋体" w:cs="宋体"/>
        </w:rPr>
        <w:t>，或者说已经就是有些东西都被那个</w:t>
      </w:r>
      <w:r>
        <w:rPr>
          <w:rFonts w:ascii="宋体" w:eastAsia="宋体" w:hAnsi="宋体" w:cs="宋体"/>
        </w:rPr>
        <w:t>（</w:t>
      </w:r>
      <w:r>
        <w:rPr>
          <w:rFonts w:ascii="宋体" w:eastAsia="宋体" w:hAnsi="宋体" w:cs="宋体" w:hint="eastAsia"/>
        </w:rPr>
        <w:t>偷了</w:t>
      </w:r>
      <w:r>
        <w:rPr>
          <w:rFonts w:ascii="宋体" w:eastAsia="宋体" w:hAnsi="宋体" w:cs="宋体"/>
        </w:rPr>
        <w:t>），没有人去看回他，也没说一周两周有一个承诺，这一块上面一定是有</w:t>
      </w:r>
      <w:r>
        <w:rPr>
          <w:rFonts w:ascii="宋体" w:eastAsia="宋体" w:hAnsi="宋体" w:cs="宋体" w:hint="eastAsia"/>
        </w:rPr>
        <w:t>个巡检</w:t>
      </w:r>
      <w:r w:rsidR="00665E3B">
        <w:rPr>
          <w:rFonts w:ascii="宋体" w:eastAsia="宋体" w:hAnsi="宋体" w:cs="宋体"/>
        </w:rPr>
        <w:t>。其实你就是一种脏乱。那你会说唉呀别人社会怎么管呐</w:t>
      </w:r>
      <w:r>
        <w:rPr>
          <w:rFonts w:ascii="宋体" w:eastAsia="宋体" w:hAnsi="宋体" w:cs="宋体"/>
        </w:rPr>
        <w:t>！</w:t>
      </w:r>
      <w:r w:rsidR="00665E3B">
        <w:rPr>
          <w:rFonts w:ascii="宋体" w:eastAsia="宋体" w:hAnsi="宋体" w:cs="宋体"/>
        </w:rPr>
        <w:t>你就看看人家城市怎么管。</w:t>
      </w:r>
    </w:p>
    <w:p w:rsidR="00306FAC" w:rsidRDefault="00306FAC">
      <w:pPr>
        <w:spacing w:before="240" w:after="240"/>
        <w:rPr>
          <w:rFonts w:ascii="宋体" w:eastAsia="宋体" w:hAnsi="宋体" w:cs="宋体"/>
        </w:rPr>
      </w:pPr>
      <w:r>
        <w:rPr>
          <w:rFonts w:ascii="宋体" w:eastAsia="宋体" w:hAnsi="宋体" w:cs="宋体" w:hint="eastAsia"/>
        </w:rPr>
        <w:t>赵业祯：</w:t>
      </w:r>
    </w:p>
    <w:p w:rsidR="00D230B4" w:rsidRDefault="00306FAC">
      <w:pPr>
        <w:spacing w:before="240" w:after="240"/>
        <w:rPr>
          <w:rFonts w:ascii="宋体" w:eastAsia="宋体" w:hAnsi="宋体" w:cs="宋体"/>
        </w:rPr>
      </w:pPr>
      <w:r>
        <w:rPr>
          <w:rFonts w:ascii="宋体" w:eastAsia="宋体" w:hAnsi="宋体" w:cs="宋体"/>
        </w:rPr>
        <w:t>我不知道这个。可能我们可能这个东西就是关于这个我们网络的管理，或者我们的</w:t>
      </w:r>
      <w:r>
        <w:rPr>
          <w:rFonts w:ascii="宋体" w:eastAsia="宋体" w:hAnsi="宋体" w:cs="宋体" w:hint="eastAsia"/>
        </w:rPr>
        <w:t>治理</w:t>
      </w:r>
      <w:r>
        <w:rPr>
          <w:rFonts w:ascii="宋体" w:eastAsia="宋体" w:hAnsi="宋体" w:cs="宋体"/>
        </w:rPr>
        <w:t>我们可能这个平时讲的比较少，</w:t>
      </w:r>
      <w:r w:rsidR="00665E3B">
        <w:rPr>
          <w:rFonts w:ascii="宋体" w:eastAsia="宋体" w:hAnsi="宋体" w:cs="宋体"/>
        </w:rPr>
        <w:t>然后对于这个网络管理特别</w:t>
      </w:r>
      <w:r>
        <w:rPr>
          <w:rFonts w:ascii="宋体" w:eastAsia="宋体" w:hAnsi="宋体" w:cs="宋体" w:hint="eastAsia"/>
        </w:rPr>
        <w:t>是</w:t>
      </w:r>
      <w:r w:rsidR="00665E3B">
        <w:rPr>
          <w:rFonts w:ascii="宋体" w:eastAsia="宋体" w:hAnsi="宋体" w:cs="宋体"/>
        </w:rPr>
        <w:t>核心网的管理，我们有这个省公司</w:t>
      </w:r>
      <w:r>
        <w:rPr>
          <w:rFonts w:ascii="宋体" w:eastAsia="宋体" w:hAnsi="宋体" w:cs="宋体"/>
        </w:rPr>
        <w:t>，</w:t>
      </w:r>
      <w:r w:rsidR="00665E3B">
        <w:rPr>
          <w:rFonts w:ascii="宋体" w:eastAsia="宋体" w:hAnsi="宋体" w:cs="宋体"/>
        </w:rPr>
        <w:t>从这几年，我们其实特别</w:t>
      </w:r>
      <w:r>
        <w:rPr>
          <w:rFonts w:ascii="宋体" w:eastAsia="宋体" w:hAnsi="宋体" w:cs="宋体" w:hint="eastAsia"/>
        </w:rPr>
        <w:t>是</w:t>
      </w:r>
      <w:r>
        <w:rPr>
          <w:rFonts w:ascii="宋体" w:eastAsia="宋体" w:hAnsi="宋体" w:cs="宋体"/>
        </w:rPr>
        <w:t>核心网，（城域网</w:t>
      </w:r>
      <w:r>
        <w:rPr>
          <w:rFonts w:ascii="宋体" w:eastAsia="宋体" w:hAnsi="宋体" w:cs="宋体" w:hint="eastAsia"/>
        </w:rPr>
        <w:t>相对</w:t>
      </w:r>
      <w:r>
        <w:rPr>
          <w:rFonts w:ascii="宋体" w:eastAsia="宋体" w:hAnsi="宋体" w:cs="宋体"/>
        </w:rPr>
        <w:t>来说没有那么多</w:t>
      </w:r>
      <w:r>
        <w:rPr>
          <w:rFonts w:ascii="宋体" w:eastAsia="宋体" w:hAnsi="宋体" w:cs="宋体" w:hint="eastAsia"/>
        </w:rPr>
        <w:t>制度）</w:t>
      </w:r>
      <w:r w:rsidR="00665E3B">
        <w:rPr>
          <w:rFonts w:ascii="宋体" w:eastAsia="宋体" w:hAnsi="宋体" w:cs="宋体"/>
        </w:rPr>
        <w:t xml:space="preserve"> </w:t>
      </w:r>
    </w:p>
    <w:p w:rsidR="00D230B4" w:rsidRDefault="00665E3B">
      <w:pPr>
        <w:spacing w:before="240" w:after="240"/>
        <w:rPr>
          <w:rFonts w:ascii="宋体" w:eastAsia="宋体" w:hAnsi="宋体" w:cs="宋体"/>
        </w:rPr>
      </w:pPr>
      <w:r>
        <w:rPr>
          <w:rFonts w:ascii="宋体" w:eastAsia="宋体" w:hAnsi="宋体" w:cs="宋体"/>
        </w:rPr>
        <w:t>我们总公司下来至少有七版的这个核心网的网络管理规范，而且他被每一天每一周每个月半年这个季度和</w:t>
      </w:r>
      <w:r w:rsidR="00D23595">
        <w:rPr>
          <w:rFonts w:ascii="宋体" w:eastAsia="宋体" w:hAnsi="宋体" w:cs="宋体"/>
        </w:rPr>
        <w:t>半年应该要做什么工作，我们都已经就梳理得很清楚，而且我们都是按</w:t>
      </w:r>
      <w:r>
        <w:rPr>
          <w:rFonts w:ascii="宋体" w:eastAsia="宋体" w:hAnsi="宋体" w:cs="宋体"/>
        </w:rPr>
        <w:t>这个</w:t>
      </w:r>
      <w:r w:rsidR="00D23595">
        <w:rPr>
          <w:rFonts w:ascii="宋体" w:eastAsia="宋体" w:hAnsi="宋体" w:cs="宋体" w:hint="eastAsia"/>
        </w:rPr>
        <w:t>在</w:t>
      </w:r>
      <w:r w:rsidR="00D23595">
        <w:rPr>
          <w:rFonts w:ascii="宋体" w:eastAsia="宋体" w:hAnsi="宋体" w:cs="宋体"/>
        </w:rPr>
        <w:t>系统上按流程在走，</w:t>
      </w:r>
      <w:r w:rsidR="00D23595">
        <w:rPr>
          <w:rFonts w:ascii="宋体" w:eastAsia="宋体" w:hAnsi="宋体" w:cs="宋体" w:hint="eastAsia"/>
        </w:rPr>
        <w:t>就是</w:t>
      </w:r>
      <w:r>
        <w:rPr>
          <w:rFonts w:ascii="宋体" w:eastAsia="宋体" w:hAnsi="宋体" w:cs="宋体"/>
        </w:rPr>
        <w:t>这个每一个按每项工作都在做。至于说这个当时这个时候我们基</w:t>
      </w:r>
      <w:r w:rsidR="00D23595">
        <w:rPr>
          <w:rFonts w:ascii="宋体" w:eastAsia="宋体" w:hAnsi="宋体" w:cs="宋体"/>
        </w:rPr>
        <w:t>础的话就像是我们巡检这些功能，那是我每天的工作就是网页的巡检，</w:t>
      </w:r>
      <w:r>
        <w:rPr>
          <w:rFonts w:ascii="宋体" w:eastAsia="宋体" w:hAnsi="宋体" w:cs="宋体"/>
        </w:rPr>
        <w:t>然后每季度每周我们都是有做的，至于说这个我们这个恢复之前这个我对网络变更之前之后我们</w:t>
      </w:r>
      <w:r w:rsidR="00D23595">
        <w:rPr>
          <w:rFonts w:ascii="宋体" w:eastAsia="宋体" w:hAnsi="宋体" w:cs="宋体"/>
        </w:rPr>
        <w:t>应该什么状态，然后我们这也发布了，这个就是我们中心自己内部也发</w:t>
      </w:r>
      <w:r w:rsidR="00D23595">
        <w:rPr>
          <w:rFonts w:ascii="宋体" w:eastAsia="宋体" w:hAnsi="宋体" w:cs="宋体" w:hint="eastAsia"/>
        </w:rPr>
        <w:t>布</w:t>
      </w:r>
      <w:r>
        <w:rPr>
          <w:rFonts w:ascii="宋体" w:eastAsia="宋体" w:hAnsi="宋体" w:cs="宋体"/>
        </w:rPr>
        <w:t>了这个网络管理</w:t>
      </w:r>
      <w:r w:rsidR="00D23595">
        <w:rPr>
          <w:rFonts w:ascii="宋体" w:eastAsia="宋体" w:hAnsi="宋体" w:cs="宋体" w:hint="eastAsia"/>
        </w:rPr>
        <w:t>管理办法</w:t>
      </w:r>
      <w:r>
        <w:rPr>
          <w:rFonts w:ascii="宋体" w:eastAsia="宋体" w:hAnsi="宋体" w:cs="宋体"/>
        </w:rPr>
        <w:t>，对这个方案我们这个之前应该怎么做？然后之中这个过程中应该怎么做，工程</w:t>
      </w:r>
      <w:r w:rsidR="00D23595">
        <w:rPr>
          <w:rFonts w:ascii="宋体" w:eastAsia="宋体" w:hAnsi="宋体" w:cs="宋体"/>
        </w:rPr>
        <w:t>之后检查第二天之后怎么做，然后后续的我们而且我们定期的我们得做</w:t>
      </w:r>
      <w:r>
        <w:rPr>
          <w:rFonts w:ascii="宋体" w:eastAsia="宋体" w:hAnsi="宋体" w:cs="宋体"/>
        </w:rPr>
        <w:t>数据的核对，这核对的结果之前之后的变化情况是怎么样，做了哪些变化，然后我们有没有什么影响</w:t>
      </w:r>
      <w:r w:rsidR="00D23595">
        <w:rPr>
          <w:rFonts w:ascii="宋体" w:eastAsia="宋体" w:hAnsi="宋体" w:cs="宋体"/>
        </w:rPr>
        <w:t>，这些我们其实都有定期的去做的，只是说这个做的这个工作呢没有在一个系统上把它</w:t>
      </w:r>
      <w:r>
        <w:rPr>
          <w:rFonts w:ascii="宋体" w:eastAsia="宋体" w:hAnsi="宋体" w:cs="宋体"/>
        </w:rPr>
        <w:t>给做</w:t>
      </w:r>
      <w:r w:rsidR="00D23595">
        <w:rPr>
          <w:rFonts w:ascii="宋体" w:eastAsia="宋体" w:hAnsi="宋体" w:cs="宋体" w:hint="eastAsia"/>
        </w:rPr>
        <w:t>完</w:t>
      </w:r>
      <w:r>
        <w:rPr>
          <w:rFonts w:ascii="宋体" w:eastAsia="宋体" w:hAnsi="宋体" w:cs="宋体"/>
        </w:rPr>
        <w:t>，所以为什么说我们现在要解决的问题是说，我们这些繁杂的或者日常的这个工作</w:t>
      </w:r>
      <w:r w:rsidR="00D23595">
        <w:rPr>
          <w:rFonts w:ascii="宋体" w:eastAsia="宋体" w:hAnsi="宋体" w:cs="宋体"/>
        </w:rPr>
        <w:t>就是现在要靠人来做，</w:t>
      </w:r>
      <w:r>
        <w:rPr>
          <w:rFonts w:ascii="宋体" w:eastAsia="宋体" w:hAnsi="宋体" w:cs="宋体"/>
        </w:rPr>
        <w:t>我们要以后说就是从人工维护要到一个自动维护，最后到我们智能维护</w:t>
      </w:r>
      <w:r w:rsidR="00D23595">
        <w:rPr>
          <w:rFonts w:ascii="宋体" w:eastAsia="宋体" w:hAnsi="宋体" w:cs="宋体"/>
        </w:rPr>
        <w:t>，就我们在慢慢的一个就一个变化或者提</w:t>
      </w:r>
      <w:r w:rsidR="00D23595">
        <w:rPr>
          <w:rFonts w:ascii="宋体" w:eastAsia="宋体" w:hAnsi="宋体" w:cs="宋体" w:hint="eastAsia"/>
        </w:rPr>
        <w:t>升</w:t>
      </w:r>
      <w:r w:rsidR="00D23595">
        <w:rPr>
          <w:rFonts w:ascii="宋体" w:eastAsia="宋体" w:hAnsi="宋体" w:cs="宋体"/>
        </w:rPr>
        <w:t>这么一个过程。</w:t>
      </w:r>
      <w:r>
        <w:rPr>
          <w:rFonts w:ascii="宋体" w:eastAsia="宋体" w:hAnsi="宋体" w:cs="宋体"/>
        </w:rPr>
        <w:t>我不知道</w:t>
      </w:r>
      <w:r w:rsidR="00D23595">
        <w:rPr>
          <w:rFonts w:ascii="宋体" w:eastAsia="宋体" w:hAnsi="宋体" w:cs="宋体"/>
        </w:rPr>
        <w:t>我描述的对还是不对，</w:t>
      </w:r>
      <w:r>
        <w:rPr>
          <w:rFonts w:ascii="宋体" w:eastAsia="宋体" w:hAnsi="宋体" w:cs="宋体"/>
        </w:rPr>
        <w:t>因为我们现在呢其实</w:t>
      </w:r>
      <w:r w:rsidR="00D23595">
        <w:rPr>
          <w:rFonts w:ascii="宋体" w:eastAsia="宋体" w:hAnsi="宋体" w:cs="宋体" w:hint="eastAsia"/>
        </w:rPr>
        <w:t>治理网络</w:t>
      </w:r>
      <w:r w:rsidR="00D23595">
        <w:rPr>
          <w:rFonts w:ascii="宋体" w:eastAsia="宋体" w:hAnsi="宋体" w:cs="宋体"/>
        </w:rPr>
        <w:t>，</w:t>
      </w:r>
      <w:r>
        <w:rPr>
          <w:rFonts w:ascii="宋体" w:eastAsia="宋体" w:hAnsi="宋体" w:cs="宋体"/>
        </w:rPr>
        <w:t>就是类似于我们的城市的</w:t>
      </w:r>
      <w:r w:rsidR="00D23595">
        <w:rPr>
          <w:rFonts w:ascii="宋体" w:eastAsia="宋体" w:hAnsi="宋体" w:cs="宋体" w:hint="eastAsia"/>
        </w:rPr>
        <w:t>脏乱差</w:t>
      </w:r>
      <w:r w:rsidR="00D23595">
        <w:rPr>
          <w:rFonts w:ascii="宋体" w:eastAsia="宋体" w:hAnsi="宋体" w:cs="宋体"/>
        </w:rPr>
        <w:t>，其实我们有</w:t>
      </w:r>
      <w:r w:rsidR="00D23595">
        <w:rPr>
          <w:rFonts w:ascii="宋体" w:eastAsia="宋体" w:hAnsi="宋体" w:cs="宋体"/>
        </w:rPr>
        <w:lastRenderedPageBreak/>
        <w:t>一定</w:t>
      </w:r>
      <w:r w:rsidR="00D23595">
        <w:rPr>
          <w:rFonts w:ascii="宋体" w:eastAsia="宋体" w:hAnsi="宋体" w:cs="宋体" w:hint="eastAsia"/>
        </w:rPr>
        <w:t>的</w:t>
      </w:r>
      <w:r>
        <w:rPr>
          <w:rFonts w:ascii="宋体" w:eastAsia="宋体" w:hAnsi="宋体" w:cs="宋体"/>
        </w:rPr>
        <w:t>有很多的这种规范，</w:t>
      </w:r>
      <w:r w:rsidR="00D23595">
        <w:rPr>
          <w:rFonts w:ascii="宋体" w:eastAsia="宋体" w:hAnsi="宋体" w:cs="宋体" w:hint="eastAsia"/>
        </w:rPr>
        <w:t>也制订了一些</w:t>
      </w:r>
      <w:r>
        <w:rPr>
          <w:rFonts w:ascii="宋体" w:eastAsia="宋体" w:hAnsi="宋体" w:cs="宋体"/>
        </w:rPr>
        <w:t>规范，那我们现在</w:t>
      </w:r>
      <w:r w:rsidR="00D23595">
        <w:rPr>
          <w:rFonts w:ascii="宋体" w:eastAsia="宋体" w:hAnsi="宋体" w:cs="宋体" w:hint="eastAsia"/>
        </w:rPr>
        <w:t>也是按照</w:t>
      </w:r>
      <w:r>
        <w:rPr>
          <w:rFonts w:ascii="宋体" w:eastAsia="宋体" w:hAnsi="宋体" w:cs="宋体"/>
        </w:rPr>
        <w:t>规范</w:t>
      </w:r>
      <w:r w:rsidR="00D23595">
        <w:rPr>
          <w:rFonts w:ascii="宋体" w:eastAsia="宋体" w:hAnsi="宋体" w:cs="宋体" w:hint="eastAsia"/>
        </w:rPr>
        <w:t>来做</w:t>
      </w:r>
      <w:r w:rsidR="00D23595">
        <w:rPr>
          <w:rFonts w:ascii="宋体" w:eastAsia="宋体" w:hAnsi="宋体" w:cs="宋体"/>
        </w:rPr>
        <w:t>，就</w:t>
      </w:r>
      <w:r>
        <w:rPr>
          <w:rFonts w:ascii="宋体" w:eastAsia="宋体" w:hAnsi="宋体" w:cs="宋体"/>
        </w:rPr>
        <w:t xml:space="preserve">像这个城市一样，你要靠这个叫什么？ </w:t>
      </w:r>
    </w:p>
    <w:p w:rsidR="00C722E0" w:rsidRDefault="00D23595">
      <w:pPr>
        <w:spacing w:before="240" w:after="240"/>
        <w:rPr>
          <w:rFonts w:ascii="宋体" w:eastAsia="宋体" w:hAnsi="宋体" w:cs="宋体"/>
        </w:rPr>
      </w:pPr>
      <w:r>
        <w:rPr>
          <w:rFonts w:ascii="宋体" w:eastAsia="宋体" w:hAnsi="宋体" w:cs="宋体"/>
        </w:rPr>
        <w:t>啊城管去管这个，其实可能他不可能管到城市的各个角落，</w:t>
      </w:r>
      <w:r w:rsidR="00665E3B">
        <w:rPr>
          <w:rFonts w:ascii="宋体" w:eastAsia="宋体" w:hAnsi="宋体" w:cs="宋体"/>
        </w:rPr>
        <w:t>那如果要靠</w:t>
      </w:r>
      <w:r>
        <w:rPr>
          <w:rFonts w:ascii="宋体" w:eastAsia="宋体" w:hAnsi="宋体" w:cs="宋体"/>
        </w:rPr>
        <w:t>系统去管，或者靠摄像头去管这个这个什么违章啊什么乱停乱放啊或乱倒垃圾的这种那可能就会好很多，他会有个</w:t>
      </w:r>
      <w:r w:rsidR="00665E3B">
        <w:rPr>
          <w:rFonts w:ascii="宋体" w:eastAsia="宋体" w:hAnsi="宋体" w:cs="宋体"/>
        </w:rPr>
        <w:t>翻查或者是调查这种制度来做来去监管，要靠人和设备和这个</w:t>
      </w:r>
      <w:r w:rsidR="00C722E0">
        <w:rPr>
          <w:rFonts w:ascii="宋体" w:eastAsia="宋体" w:hAnsi="宋体" w:cs="宋体" w:hint="eastAsia"/>
        </w:rPr>
        <w:t>自动的方式</w:t>
      </w:r>
      <w:r w:rsidR="00C722E0">
        <w:rPr>
          <w:rFonts w:ascii="宋体" w:eastAsia="宋体" w:hAnsi="宋体" w:cs="宋体"/>
        </w:rPr>
        <w:t>去监管，肯定是一个这个手段在引进，</w:t>
      </w:r>
      <w:r w:rsidR="00665E3B">
        <w:rPr>
          <w:rFonts w:ascii="宋体" w:eastAsia="宋体" w:hAnsi="宋体" w:cs="宋体"/>
        </w:rPr>
        <w:t>我不知道我这样就是有没有</w:t>
      </w:r>
      <w:r w:rsidR="00C722E0">
        <w:rPr>
          <w:rFonts w:ascii="宋体" w:eastAsia="宋体" w:hAnsi="宋体" w:cs="宋体"/>
        </w:rPr>
        <w:t>给</w:t>
      </w:r>
      <w:r w:rsidR="00C722E0">
        <w:rPr>
          <w:rFonts w:ascii="宋体" w:eastAsia="宋体" w:hAnsi="宋体" w:cs="宋体" w:hint="eastAsia"/>
        </w:rPr>
        <w:t>艾</w:t>
      </w:r>
      <w:r w:rsidR="00665E3B">
        <w:rPr>
          <w:rFonts w:ascii="宋体" w:eastAsia="宋体" w:hAnsi="宋体" w:cs="宋体"/>
        </w:rPr>
        <w:t>总讲的就是讲清楚一点点</w:t>
      </w:r>
      <w:r w:rsidR="00C722E0">
        <w:rPr>
          <w:rFonts w:ascii="宋体" w:eastAsia="宋体" w:hAnsi="宋体" w:cs="宋体"/>
        </w:rPr>
        <w:t>。</w:t>
      </w:r>
    </w:p>
    <w:p w:rsidR="00C722E0" w:rsidRDefault="00C722E0">
      <w:pPr>
        <w:spacing w:before="240" w:after="240"/>
        <w:rPr>
          <w:rFonts w:ascii="宋体" w:eastAsia="宋体" w:hAnsi="宋体" w:cs="宋体"/>
        </w:rPr>
      </w:pPr>
      <w:r>
        <w:rPr>
          <w:rFonts w:ascii="宋体" w:eastAsia="宋体" w:hAnsi="宋体" w:cs="宋体" w:hint="eastAsia"/>
        </w:rPr>
        <w:t>艾总：</w:t>
      </w:r>
    </w:p>
    <w:p w:rsidR="0090217F" w:rsidRDefault="00665E3B">
      <w:pPr>
        <w:spacing w:before="240" w:after="240"/>
        <w:rPr>
          <w:rFonts w:ascii="宋体" w:eastAsia="宋体" w:hAnsi="宋体" w:cs="宋体"/>
        </w:rPr>
      </w:pPr>
      <w:r>
        <w:rPr>
          <w:rFonts w:ascii="宋体" w:eastAsia="宋体" w:hAnsi="宋体" w:cs="宋体"/>
        </w:rPr>
        <w:t>你这个还没通，你还是个病态。说这样的东西的时候，我们的公司所有东西都有流程都有规定，我们也认为我们都是按这样来做的，这是我们以为。其实政治是不是这样来做，或者这个流程这个东西是不是跟其他的工作有冲突，从来没人考虑。我们只要把我们的制度和流程写出来了，其实我们已经责任推出去了一大半。你讲的就是这个东西。尖锐一点。</w:t>
      </w:r>
      <w:r w:rsidR="000D0E9E">
        <w:rPr>
          <w:rFonts w:ascii="宋体" w:eastAsia="宋体" w:hAnsi="宋体" w:cs="宋体" w:hint="eastAsia"/>
        </w:rPr>
        <w:t>业祯</w:t>
      </w:r>
      <w:r w:rsidR="000D0E9E">
        <w:rPr>
          <w:rFonts w:ascii="宋体" w:eastAsia="宋体" w:hAnsi="宋体" w:cs="宋体"/>
        </w:rPr>
        <w:t>，这就在于你自己在这个企业</w:t>
      </w:r>
      <w:r w:rsidR="000D0E9E">
        <w:rPr>
          <w:rFonts w:ascii="宋体" w:eastAsia="宋体" w:hAnsi="宋体" w:cs="宋体" w:hint="eastAsia"/>
        </w:rPr>
        <w:t>泡</w:t>
      </w:r>
      <w:r>
        <w:rPr>
          <w:rFonts w:ascii="宋体" w:eastAsia="宋体" w:hAnsi="宋体" w:cs="宋体"/>
        </w:rPr>
        <w:t>，你没有这样的感受吗？连我的每天对我公司</w:t>
      </w:r>
      <w:r w:rsidR="000D0E9E">
        <w:rPr>
          <w:rFonts w:ascii="宋体" w:eastAsia="宋体" w:hAnsi="宋体" w:cs="宋体" w:hint="eastAsia"/>
        </w:rPr>
        <w:t>都</w:t>
      </w:r>
      <w:r w:rsidR="000D0E9E">
        <w:rPr>
          <w:rFonts w:ascii="宋体" w:eastAsia="宋体" w:hAnsi="宋体" w:cs="宋体"/>
        </w:rPr>
        <w:t>不满意，你反而</w:t>
      </w:r>
      <w:r w:rsidR="0090217F">
        <w:rPr>
          <w:rFonts w:ascii="宋体" w:eastAsia="宋体" w:hAnsi="宋体" w:cs="宋体"/>
        </w:rPr>
        <w:t>说我都有了，我其实已经有这些东西了，</w:t>
      </w:r>
      <w:r>
        <w:rPr>
          <w:rFonts w:ascii="宋体" w:eastAsia="宋体" w:hAnsi="宋体" w:cs="宋体"/>
        </w:rPr>
        <w:t>不是没有治理。你比我还老</w:t>
      </w:r>
      <w:r w:rsidR="0090217F">
        <w:rPr>
          <w:rFonts w:ascii="宋体" w:eastAsia="宋体" w:hAnsi="宋体" w:cs="宋体" w:hint="eastAsia"/>
        </w:rPr>
        <w:t>啊</w:t>
      </w:r>
      <w:r w:rsidR="0090217F">
        <w:rPr>
          <w:rFonts w:ascii="宋体" w:eastAsia="宋体" w:hAnsi="宋体" w:cs="宋体"/>
        </w:rPr>
        <w:t>，</w:t>
      </w:r>
      <w:r w:rsidR="0090217F">
        <w:rPr>
          <w:rFonts w:ascii="宋体" w:eastAsia="宋体" w:hAnsi="宋体" w:cs="宋体" w:hint="eastAsia"/>
        </w:rPr>
        <w:t>你明不明白？</w:t>
      </w:r>
      <w:r w:rsidR="0090217F">
        <w:rPr>
          <w:rFonts w:ascii="宋体" w:eastAsia="宋体" w:hAnsi="宋体" w:cs="宋体"/>
        </w:rPr>
        <w:t>你说这句话的时候，这一思维比我不知道要老多少。我</w:t>
      </w:r>
      <w:r w:rsidR="0090217F">
        <w:rPr>
          <w:rFonts w:ascii="宋体" w:eastAsia="宋体" w:hAnsi="宋体" w:cs="宋体" w:hint="eastAsia"/>
        </w:rPr>
        <w:t>都</w:t>
      </w:r>
      <w:r>
        <w:rPr>
          <w:rFonts w:ascii="宋体" w:eastAsia="宋体" w:hAnsi="宋体" w:cs="宋体"/>
        </w:rPr>
        <w:t>说你</w:t>
      </w:r>
      <w:r w:rsidR="0090217F">
        <w:rPr>
          <w:rFonts w:ascii="宋体" w:eastAsia="宋体" w:hAnsi="宋体" w:cs="宋体" w:hint="eastAsia"/>
        </w:rPr>
        <w:t>要</w:t>
      </w:r>
      <w:r>
        <w:rPr>
          <w:rFonts w:ascii="宋体" w:eastAsia="宋体" w:hAnsi="宋体" w:cs="宋体"/>
        </w:rPr>
        <w:t>看回你的不好</w:t>
      </w:r>
      <w:r w:rsidR="0090217F">
        <w:rPr>
          <w:rFonts w:ascii="宋体" w:eastAsia="宋体" w:hAnsi="宋体" w:cs="宋体" w:hint="eastAsia"/>
        </w:rPr>
        <w:t>啊</w:t>
      </w:r>
      <w:r w:rsidR="0090217F">
        <w:rPr>
          <w:rFonts w:ascii="宋体" w:eastAsia="宋体" w:hAnsi="宋体" w:cs="宋体"/>
        </w:rPr>
        <w:t>。</w:t>
      </w:r>
    </w:p>
    <w:p w:rsidR="0090217F" w:rsidRDefault="0090217F">
      <w:pPr>
        <w:spacing w:before="240" w:after="240"/>
        <w:rPr>
          <w:rFonts w:ascii="宋体" w:eastAsia="宋体" w:hAnsi="宋体" w:cs="宋体"/>
        </w:rPr>
      </w:pPr>
      <w:r>
        <w:rPr>
          <w:rFonts w:ascii="宋体" w:eastAsia="宋体" w:hAnsi="宋体" w:cs="宋体" w:hint="eastAsia"/>
        </w:rPr>
        <w:t>赵业祯：</w:t>
      </w:r>
    </w:p>
    <w:p w:rsidR="0090217F" w:rsidRDefault="00665E3B">
      <w:pPr>
        <w:spacing w:before="240" w:after="240"/>
        <w:rPr>
          <w:rFonts w:ascii="宋体" w:eastAsia="宋体" w:hAnsi="宋体" w:cs="宋体"/>
        </w:rPr>
      </w:pPr>
      <w:r>
        <w:rPr>
          <w:rFonts w:ascii="宋体" w:eastAsia="宋体" w:hAnsi="宋体" w:cs="宋体"/>
        </w:rPr>
        <w:t>我不是说那个我们没有问题，我刚才也提了问题，就是我们有这个规范，现在都是要靠人去做嘛</w:t>
      </w:r>
      <w:r w:rsidR="0090217F">
        <w:rPr>
          <w:rFonts w:ascii="宋体" w:eastAsia="宋体" w:hAnsi="宋体" w:cs="宋体"/>
        </w:rPr>
        <w:t>，就是人不可能做得很全面，</w:t>
      </w:r>
      <w:r w:rsidR="0090217F">
        <w:rPr>
          <w:rFonts w:ascii="宋体" w:eastAsia="宋体" w:hAnsi="宋体" w:cs="宋体" w:hint="eastAsia"/>
        </w:rPr>
        <w:t>把</w:t>
      </w:r>
      <w:r w:rsidR="0090217F">
        <w:rPr>
          <w:rFonts w:ascii="宋体" w:eastAsia="宋体" w:hAnsi="宋体" w:cs="宋体"/>
        </w:rPr>
        <w:t>方方面面全部都做到吗？那我们现在就要改变这种现状，</w:t>
      </w:r>
      <w:r>
        <w:rPr>
          <w:rFonts w:ascii="宋体" w:eastAsia="宋体" w:hAnsi="宋体" w:cs="宋体"/>
        </w:rPr>
        <w:t>就是要说就我们有很多好的制度好的规范，然后我们有的时候全靠人是执行不下去的，所</w:t>
      </w:r>
      <w:r w:rsidR="0090217F">
        <w:rPr>
          <w:rFonts w:ascii="宋体" w:eastAsia="宋体" w:hAnsi="宋体" w:cs="宋体"/>
        </w:rPr>
        <w:t>以我们很多时候要靠一些，我们要建立一些自动化的手段方式来去做，</w:t>
      </w:r>
      <w:r>
        <w:rPr>
          <w:rFonts w:ascii="宋体" w:eastAsia="宋体" w:hAnsi="宋体" w:cs="宋体"/>
        </w:rPr>
        <w:t>这就是我们要解决我们的一个痛点的问题。比如说分析的问题，那我很多时候就耗费了很多的人力物力去做去做这个报告，</w:t>
      </w:r>
    </w:p>
    <w:p w:rsidR="0090217F" w:rsidRDefault="0090217F">
      <w:pPr>
        <w:spacing w:before="240" w:after="240"/>
        <w:rPr>
          <w:rFonts w:ascii="宋体" w:eastAsia="宋体" w:hAnsi="宋体" w:cs="宋体"/>
        </w:rPr>
      </w:pPr>
      <w:r>
        <w:rPr>
          <w:rFonts w:ascii="宋体" w:eastAsia="宋体" w:hAnsi="宋体" w:cs="宋体" w:hint="eastAsia"/>
        </w:rPr>
        <w:t>艾总：</w:t>
      </w:r>
    </w:p>
    <w:p w:rsidR="0090217F" w:rsidRDefault="0090217F">
      <w:pPr>
        <w:spacing w:before="240" w:after="240"/>
        <w:rPr>
          <w:rFonts w:ascii="宋体" w:eastAsia="宋体" w:hAnsi="宋体" w:cs="宋体"/>
        </w:rPr>
      </w:pPr>
      <w:r>
        <w:rPr>
          <w:rFonts w:ascii="宋体" w:eastAsia="宋体" w:hAnsi="宋体" w:cs="宋体" w:hint="eastAsia"/>
        </w:rPr>
        <w:t>不谈分析，讲回来，还是讲你第一个问题。</w:t>
      </w:r>
    </w:p>
    <w:p w:rsidR="0090217F" w:rsidRDefault="0090217F">
      <w:pPr>
        <w:spacing w:before="240" w:after="240"/>
        <w:rPr>
          <w:rFonts w:ascii="宋体" w:eastAsia="宋体" w:hAnsi="宋体" w:cs="宋体"/>
        </w:rPr>
      </w:pPr>
      <w:r>
        <w:rPr>
          <w:rFonts w:ascii="宋体" w:eastAsia="宋体" w:hAnsi="宋体" w:cs="宋体" w:hint="eastAsia"/>
        </w:rPr>
        <w:t>赵业祯：</w:t>
      </w:r>
    </w:p>
    <w:p w:rsidR="0090217F" w:rsidRDefault="00665E3B">
      <w:pPr>
        <w:spacing w:before="240" w:after="240"/>
        <w:rPr>
          <w:rFonts w:ascii="宋体" w:eastAsia="宋体" w:hAnsi="宋体" w:cs="宋体"/>
        </w:rPr>
      </w:pPr>
      <w:r>
        <w:rPr>
          <w:rFonts w:ascii="宋体" w:eastAsia="宋体" w:hAnsi="宋体" w:cs="宋体"/>
        </w:rPr>
        <w:t>就说我们现在有很多好的制度，</w:t>
      </w:r>
      <w:r w:rsidR="0090217F">
        <w:rPr>
          <w:rFonts w:ascii="宋体" w:eastAsia="宋体" w:hAnsi="宋体" w:cs="宋体" w:hint="eastAsia"/>
        </w:rPr>
        <w:t>好的</w:t>
      </w:r>
      <w:r>
        <w:rPr>
          <w:rFonts w:ascii="宋体" w:eastAsia="宋体" w:hAnsi="宋体" w:cs="宋体"/>
        </w:rPr>
        <w:t>流程，然后也已经定了，这个很有很多的这个具体的指令都已经固定下来了，问题就在于要靠人去做，就是很难，每天</w:t>
      </w:r>
      <w:r w:rsidR="0090217F">
        <w:rPr>
          <w:rFonts w:ascii="宋体" w:eastAsia="宋体" w:hAnsi="宋体" w:cs="宋体" w:hint="eastAsia"/>
        </w:rPr>
        <w:t>去做。</w:t>
      </w:r>
    </w:p>
    <w:p w:rsidR="0090217F" w:rsidRDefault="0090217F">
      <w:pPr>
        <w:spacing w:before="240" w:after="240"/>
        <w:rPr>
          <w:rFonts w:ascii="宋体" w:eastAsia="宋体" w:hAnsi="宋体" w:cs="宋体"/>
        </w:rPr>
      </w:pPr>
      <w:r>
        <w:rPr>
          <w:rFonts w:ascii="宋体" w:eastAsia="宋体" w:hAnsi="宋体" w:cs="宋体" w:hint="eastAsia"/>
        </w:rPr>
        <w:t>艾总：</w:t>
      </w:r>
    </w:p>
    <w:p w:rsidR="00D230B4" w:rsidRDefault="0090217F">
      <w:pPr>
        <w:spacing w:before="240" w:after="240"/>
        <w:rPr>
          <w:rFonts w:ascii="宋体" w:eastAsia="宋体" w:hAnsi="宋体" w:cs="宋体"/>
        </w:rPr>
      </w:pPr>
      <w:r>
        <w:rPr>
          <w:rFonts w:ascii="宋体" w:eastAsia="宋体" w:hAnsi="宋体" w:cs="宋体"/>
        </w:rPr>
        <w:t>没有</w:t>
      </w:r>
      <w:r w:rsidR="00665E3B">
        <w:rPr>
          <w:rFonts w:ascii="宋体" w:eastAsia="宋体" w:hAnsi="宋体" w:cs="宋体"/>
        </w:rPr>
        <w:t>资源</w:t>
      </w:r>
      <w:r>
        <w:rPr>
          <w:rFonts w:ascii="宋体" w:eastAsia="宋体" w:hAnsi="宋体" w:cs="宋体"/>
        </w:rPr>
        <w:t>，</w:t>
      </w:r>
      <w:r>
        <w:rPr>
          <w:rFonts w:ascii="宋体" w:eastAsia="宋体" w:hAnsi="宋体" w:cs="宋体" w:hint="eastAsia"/>
        </w:rPr>
        <w:t>没有人</w:t>
      </w:r>
      <w:r w:rsidR="00665E3B">
        <w:rPr>
          <w:rFonts w:ascii="宋体" w:eastAsia="宋体" w:hAnsi="宋体" w:cs="宋体"/>
        </w:rPr>
        <w:t xml:space="preserve">能做到，是不是这个道理？ </w:t>
      </w:r>
    </w:p>
    <w:p w:rsidR="0090217F" w:rsidRDefault="0090217F">
      <w:pPr>
        <w:spacing w:before="240" w:after="240"/>
        <w:rPr>
          <w:rFonts w:ascii="宋体" w:eastAsia="宋体" w:hAnsi="宋体" w:cs="宋体"/>
        </w:rPr>
      </w:pPr>
      <w:r>
        <w:rPr>
          <w:rFonts w:ascii="宋体" w:eastAsia="宋体" w:hAnsi="宋体" w:cs="宋体" w:hint="eastAsia"/>
        </w:rPr>
        <w:t>赵业祯：</w:t>
      </w:r>
    </w:p>
    <w:p w:rsidR="0090217F" w:rsidRDefault="0090217F">
      <w:pPr>
        <w:spacing w:before="240" w:after="240"/>
        <w:rPr>
          <w:rFonts w:ascii="宋体" w:eastAsia="宋体" w:hAnsi="宋体" w:cs="宋体"/>
        </w:rPr>
      </w:pPr>
      <w:r>
        <w:rPr>
          <w:rFonts w:ascii="宋体" w:eastAsia="宋体" w:hAnsi="宋体" w:cs="宋体"/>
        </w:rPr>
        <w:lastRenderedPageBreak/>
        <w:t>现在所以说我们要想一些自动，就是现在说我们要城市大脑或者我们要像慢慢向自动化去转变，那就我们要想改变这种现状。</w:t>
      </w:r>
    </w:p>
    <w:p w:rsidR="0090217F" w:rsidRDefault="0090217F">
      <w:pPr>
        <w:spacing w:before="240" w:after="240"/>
        <w:rPr>
          <w:rFonts w:ascii="宋体" w:eastAsia="宋体" w:hAnsi="宋体" w:cs="宋体"/>
        </w:rPr>
      </w:pPr>
      <w:r>
        <w:rPr>
          <w:rFonts w:ascii="宋体" w:eastAsia="宋体" w:hAnsi="宋体" w:cs="宋体" w:hint="eastAsia"/>
        </w:rPr>
        <w:t>艾总：</w:t>
      </w:r>
    </w:p>
    <w:p w:rsidR="00D230B4" w:rsidRDefault="0090217F">
      <w:pPr>
        <w:spacing w:before="240" w:after="240"/>
        <w:rPr>
          <w:rFonts w:ascii="宋体" w:eastAsia="宋体" w:hAnsi="宋体" w:cs="宋体"/>
        </w:rPr>
      </w:pPr>
      <w:r>
        <w:rPr>
          <w:rFonts w:ascii="宋体" w:eastAsia="宋体" w:hAnsi="宋体" w:cs="宋体" w:hint="eastAsia"/>
        </w:rPr>
        <w:t>所以</w:t>
      </w:r>
      <w:r>
        <w:rPr>
          <w:rFonts w:ascii="宋体" w:eastAsia="宋体" w:hAnsi="宋体" w:cs="宋体"/>
        </w:rPr>
        <w:t>你要深入，</w:t>
      </w:r>
      <w:r w:rsidR="00665E3B">
        <w:rPr>
          <w:rFonts w:ascii="宋体" w:eastAsia="宋体" w:hAnsi="宋体" w:cs="宋体"/>
        </w:rPr>
        <w:t>你会这样来说我是</w:t>
      </w:r>
      <w:r>
        <w:rPr>
          <w:rFonts w:ascii="宋体" w:eastAsia="宋体" w:hAnsi="宋体" w:cs="宋体" w:hint="eastAsia"/>
        </w:rPr>
        <w:t>人</w:t>
      </w:r>
      <w:r>
        <w:rPr>
          <w:rFonts w:ascii="宋体" w:eastAsia="宋体" w:hAnsi="宋体" w:cs="宋体"/>
        </w:rPr>
        <w:t>不够。但是你要想</w:t>
      </w:r>
      <w:r w:rsidR="00665E3B">
        <w:rPr>
          <w:rFonts w:ascii="宋体" w:eastAsia="宋体" w:hAnsi="宋体" w:cs="宋体"/>
        </w:rPr>
        <w:t>怎么叫</w:t>
      </w:r>
      <w:r>
        <w:rPr>
          <w:rFonts w:ascii="宋体" w:eastAsia="宋体" w:hAnsi="宋体" w:cs="宋体" w:hint="eastAsia"/>
        </w:rPr>
        <w:t>脏差乱</w:t>
      </w:r>
      <w:r w:rsidR="00665E3B">
        <w:rPr>
          <w:rFonts w:ascii="宋体" w:eastAsia="宋体" w:hAnsi="宋体" w:cs="宋体"/>
        </w:rPr>
        <w:t>？没有人在这块动作的时候那是不是一个</w:t>
      </w:r>
      <w:r>
        <w:rPr>
          <w:rFonts w:ascii="宋体" w:eastAsia="宋体" w:hAnsi="宋体" w:cs="宋体" w:hint="eastAsia"/>
        </w:rPr>
        <w:t>原样</w:t>
      </w:r>
      <w:r>
        <w:rPr>
          <w:rFonts w:ascii="宋体" w:eastAsia="宋体" w:hAnsi="宋体" w:cs="宋体"/>
        </w:rPr>
        <w:t>，</w:t>
      </w:r>
      <w:r w:rsidR="00665E3B">
        <w:rPr>
          <w:rFonts w:ascii="宋体" w:eastAsia="宋体" w:hAnsi="宋体" w:cs="宋体"/>
        </w:rPr>
        <w:t>你要逻辑</w:t>
      </w:r>
      <w:r w:rsidR="00174402">
        <w:rPr>
          <w:rFonts w:ascii="宋体" w:eastAsia="宋体" w:hAnsi="宋体" w:cs="宋体"/>
        </w:rPr>
        <w:t>上面这样想。对吧？你比如说我这个桌子我没有</w:t>
      </w:r>
      <w:r w:rsidR="00174402">
        <w:rPr>
          <w:rFonts w:ascii="宋体" w:eastAsia="宋体" w:hAnsi="宋体" w:cs="宋体" w:hint="eastAsia"/>
        </w:rPr>
        <w:t>坐</w:t>
      </w:r>
      <w:r w:rsidR="00665E3B">
        <w:rPr>
          <w:rFonts w:ascii="宋体" w:eastAsia="宋体" w:hAnsi="宋体" w:cs="宋体"/>
        </w:rPr>
        <w:t>我没有用，唯一</w:t>
      </w:r>
      <w:r w:rsidR="00174402">
        <w:rPr>
          <w:rFonts w:ascii="宋体" w:eastAsia="宋体" w:hAnsi="宋体" w:cs="宋体"/>
        </w:rPr>
        <w:t>使他</w:t>
      </w:r>
      <w:r w:rsidR="00174402">
        <w:rPr>
          <w:rFonts w:ascii="宋体" w:eastAsia="宋体" w:hAnsi="宋体" w:cs="宋体" w:hint="eastAsia"/>
        </w:rPr>
        <w:t>脏</w:t>
      </w:r>
      <w:r w:rsidR="00665E3B">
        <w:rPr>
          <w:rFonts w:ascii="宋体" w:eastAsia="宋体" w:hAnsi="宋体" w:cs="宋体"/>
        </w:rPr>
        <w:t>的就是空气的环境，我们人都不</w:t>
      </w:r>
      <w:r w:rsidR="00174402">
        <w:rPr>
          <w:rFonts w:ascii="宋体" w:eastAsia="宋体" w:hAnsi="宋体" w:cs="宋体"/>
        </w:rPr>
        <w:t>在，但是我如果来了五个人，我每天在这开会的时候那不一样，那这个</w:t>
      </w:r>
      <w:r w:rsidR="00174402">
        <w:rPr>
          <w:rFonts w:ascii="宋体" w:eastAsia="宋体" w:hAnsi="宋体" w:cs="宋体" w:hint="eastAsia"/>
        </w:rPr>
        <w:t>脏</w:t>
      </w:r>
      <w:r w:rsidR="00174402">
        <w:rPr>
          <w:rFonts w:ascii="宋体" w:eastAsia="宋体" w:hAnsi="宋体" w:cs="宋体"/>
        </w:rPr>
        <w:t>除了我的空气的问题，还有我们每个</w:t>
      </w:r>
      <w:r w:rsidR="00665E3B">
        <w:rPr>
          <w:rFonts w:ascii="宋体" w:eastAsia="宋体" w:hAnsi="宋体" w:cs="宋体"/>
        </w:rPr>
        <w:t>人的行为问题是，那你就要关注这两块了，但你对你的每一样东西是不是这样可以这样来梳理的，是不是这样来做呢</w:t>
      </w:r>
      <w:r w:rsidR="00174402">
        <w:rPr>
          <w:rFonts w:ascii="宋体" w:eastAsia="宋体" w:hAnsi="宋体" w:cs="宋体"/>
        </w:rPr>
        <w:t>？</w:t>
      </w:r>
      <w:r w:rsidR="00665E3B">
        <w:rPr>
          <w:rFonts w:ascii="宋体" w:eastAsia="宋体" w:hAnsi="宋体" w:cs="宋体"/>
        </w:rPr>
        <w:t>好了</w:t>
      </w:r>
      <w:r w:rsidR="00174402">
        <w:rPr>
          <w:rFonts w:ascii="宋体" w:eastAsia="宋体" w:hAnsi="宋体" w:cs="宋体"/>
        </w:rPr>
        <w:t>，那你既然管不到这一块的卫生，我会觉得你这五个人都是我的破坏</w:t>
      </w:r>
      <w:r w:rsidR="00174402">
        <w:rPr>
          <w:rFonts w:ascii="宋体" w:eastAsia="宋体" w:hAnsi="宋体" w:cs="宋体" w:hint="eastAsia"/>
        </w:rPr>
        <w:t>源</w:t>
      </w:r>
      <w:r w:rsidR="00174402">
        <w:rPr>
          <w:rFonts w:ascii="宋体" w:eastAsia="宋体" w:hAnsi="宋体" w:cs="宋体"/>
        </w:rPr>
        <w:t>，那你五个人就不能使用这张</w:t>
      </w:r>
      <w:r w:rsidR="00174402">
        <w:rPr>
          <w:rFonts w:ascii="宋体" w:eastAsia="宋体" w:hAnsi="宋体" w:cs="宋体" w:hint="eastAsia"/>
        </w:rPr>
        <w:t>台</w:t>
      </w:r>
      <w:r w:rsidR="00665E3B">
        <w:rPr>
          <w:rFonts w:ascii="宋体" w:eastAsia="宋体" w:hAnsi="宋体" w:cs="宋体"/>
        </w:rPr>
        <w:t>了。那我是不是会我的资源就只是针对只是一个空气环境对我的这个脏乱的影响，你要把每一样东西细分，你就不能跟我笼统说有流程，有这些东西的时候，我</w:t>
      </w:r>
      <w:r w:rsidR="00174402">
        <w:rPr>
          <w:rFonts w:ascii="宋体" w:eastAsia="宋体" w:hAnsi="宋体" w:cs="宋体"/>
        </w:rPr>
        <w:t>也不是不知道，但是我有这么多人，那我们永远是被问题牵着走。但是你的目标是什么？要变成大</w:t>
      </w:r>
      <w:r w:rsidR="00174402">
        <w:rPr>
          <w:rFonts w:ascii="宋体" w:eastAsia="宋体" w:hAnsi="宋体" w:cs="宋体" w:hint="eastAsia"/>
        </w:rPr>
        <w:t>脑</w:t>
      </w:r>
      <w:r w:rsidR="00665E3B">
        <w:rPr>
          <w:rFonts w:ascii="宋体" w:eastAsia="宋体" w:hAnsi="宋体" w:cs="宋体"/>
        </w:rPr>
        <w:t>，我大脑思考过的，你这些人不能进来，因为你们没有遵守纪律，五个人开了会，</w:t>
      </w:r>
      <w:r w:rsidR="00174402">
        <w:rPr>
          <w:rFonts w:ascii="宋体" w:eastAsia="宋体" w:hAnsi="宋体" w:cs="宋体" w:hint="eastAsia"/>
        </w:rPr>
        <w:t>你们</w:t>
      </w:r>
      <w:r w:rsidR="00174402">
        <w:rPr>
          <w:rFonts w:ascii="宋体" w:eastAsia="宋体" w:hAnsi="宋体" w:cs="宋体"/>
        </w:rPr>
        <w:t>没有把你的东西该</w:t>
      </w:r>
      <w:r w:rsidR="00174402">
        <w:rPr>
          <w:rFonts w:ascii="宋体" w:eastAsia="宋体" w:hAnsi="宋体" w:cs="宋体" w:hint="eastAsia"/>
        </w:rPr>
        <w:t>挪</w:t>
      </w:r>
      <w:r w:rsidR="00174402">
        <w:rPr>
          <w:rFonts w:ascii="宋体" w:eastAsia="宋体" w:hAnsi="宋体" w:cs="宋体"/>
        </w:rPr>
        <w:t>走的东西挪走，或者你</w:t>
      </w:r>
      <w:r w:rsidR="00665E3B">
        <w:rPr>
          <w:rFonts w:ascii="宋体" w:eastAsia="宋体" w:hAnsi="宋体" w:cs="宋体"/>
        </w:rPr>
        <w:t>扔下的东西，你也不会再把它随身</w:t>
      </w:r>
      <w:r w:rsidR="00174402">
        <w:rPr>
          <w:rFonts w:ascii="宋体" w:eastAsia="宋体" w:hAnsi="宋体" w:cs="宋体" w:hint="eastAsia"/>
        </w:rPr>
        <w:t>带</w:t>
      </w:r>
      <w:r w:rsidR="00665E3B">
        <w:rPr>
          <w:rFonts w:ascii="宋体" w:eastAsia="宋体" w:hAnsi="宋体" w:cs="宋体"/>
        </w:rPr>
        <w:t xml:space="preserve">走，这就是我们中国跟日本的差距。 </w:t>
      </w:r>
    </w:p>
    <w:p w:rsidR="00174402" w:rsidRDefault="00174402">
      <w:pPr>
        <w:spacing w:before="240" w:after="240"/>
        <w:rPr>
          <w:rFonts w:ascii="宋体" w:eastAsia="宋体" w:hAnsi="宋体" w:cs="宋体"/>
        </w:rPr>
      </w:pPr>
      <w:r>
        <w:rPr>
          <w:rFonts w:ascii="宋体" w:eastAsia="宋体" w:hAnsi="宋体" w:cs="宋体"/>
        </w:rPr>
        <w:t>你没有训练别人，既然你没有训练，你</w:t>
      </w:r>
      <w:r>
        <w:rPr>
          <w:rFonts w:ascii="宋体" w:eastAsia="宋体" w:hAnsi="宋体" w:cs="宋体" w:hint="eastAsia"/>
        </w:rPr>
        <w:t>也</w:t>
      </w:r>
      <w:r>
        <w:rPr>
          <w:rFonts w:ascii="宋体" w:eastAsia="宋体" w:hAnsi="宋体" w:cs="宋体"/>
        </w:rPr>
        <w:t>没有</w:t>
      </w:r>
      <w:r>
        <w:rPr>
          <w:rFonts w:ascii="宋体" w:eastAsia="宋体" w:hAnsi="宋体" w:cs="宋体" w:hint="eastAsia"/>
        </w:rPr>
        <w:t>护着</w:t>
      </w:r>
      <w:r>
        <w:rPr>
          <w:rFonts w:ascii="宋体" w:eastAsia="宋体" w:hAnsi="宋体" w:cs="宋体"/>
        </w:rPr>
        <w:t>这个资源？那干脆大家就不要用这个东西。那就</w:t>
      </w:r>
      <w:r>
        <w:rPr>
          <w:rFonts w:ascii="宋体" w:eastAsia="宋体" w:hAnsi="宋体" w:cs="宋体" w:hint="eastAsia"/>
        </w:rPr>
        <w:t>好歹</w:t>
      </w:r>
      <w:r w:rsidR="00665E3B">
        <w:rPr>
          <w:rFonts w:ascii="宋体" w:eastAsia="宋体" w:hAnsi="宋体" w:cs="宋体"/>
        </w:rPr>
        <w:t>就是摆在这里，原来是什么样，现在是什么样子。只是把空气搞干净点。不就OK了吗？你所有的问题都可以这样说，我没有要你每样的东西</w:t>
      </w:r>
      <w:r>
        <w:rPr>
          <w:rFonts w:ascii="宋体" w:eastAsia="宋体" w:hAnsi="宋体" w:cs="宋体"/>
        </w:rPr>
        <w:t>都要你改变都要做，但是你要清楚为什么是这样？你经过你的头脑思考</w:t>
      </w:r>
      <w:r>
        <w:rPr>
          <w:rFonts w:ascii="宋体" w:eastAsia="宋体" w:hAnsi="宋体" w:cs="宋体" w:hint="eastAsia"/>
        </w:rPr>
        <w:t>过</w:t>
      </w:r>
      <w:r w:rsidR="00665E3B">
        <w:rPr>
          <w:rFonts w:ascii="宋体" w:eastAsia="宋体" w:hAnsi="宋体" w:cs="宋体"/>
        </w:rPr>
        <w:t>没有，如果没人想过，那就麻烦了。那大家谁都可以进到，这个不光是我们</w:t>
      </w:r>
      <w:r>
        <w:rPr>
          <w:rFonts w:ascii="宋体" w:eastAsia="宋体" w:hAnsi="宋体" w:cs="宋体"/>
        </w:rPr>
        <w:t>5</w:t>
      </w:r>
      <w:r w:rsidR="00665E3B">
        <w:rPr>
          <w:rFonts w:ascii="宋体" w:eastAsia="宋体" w:hAnsi="宋体" w:cs="宋体"/>
        </w:rPr>
        <w:t>个人，还有其他的外来的更多的。那这个卫生怎么做？要投入多少？</w:t>
      </w:r>
    </w:p>
    <w:p w:rsidR="00174402" w:rsidRDefault="00174402">
      <w:pPr>
        <w:spacing w:before="240" w:after="240"/>
        <w:rPr>
          <w:rFonts w:ascii="宋体" w:eastAsia="宋体" w:hAnsi="宋体" w:cs="宋体"/>
        </w:rPr>
      </w:pPr>
      <w:r>
        <w:rPr>
          <w:rFonts w:ascii="宋体" w:eastAsia="宋体" w:hAnsi="宋体" w:cs="宋体" w:hint="eastAsia"/>
        </w:rPr>
        <w:t>赵业祯：</w:t>
      </w:r>
    </w:p>
    <w:p w:rsidR="00174402" w:rsidRDefault="00174402">
      <w:pPr>
        <w:spacing w:before="240" w:after="240"/>
        <w:rPr>
          <w:rFonts w:ascii="宋体" w:eastAsia="宋体" w:hAnsi="宋体" w:cs="宋体"/>
        </w:rPr>
      </w:pPr>
      <w:r>
        <w:rPr>
          <w:rFonts w:ascii="宋体" w:eastAsia="宋体" w:hAnsi="宋体" w:cs="宋体"/>
        </w:rPr>
        <w:t>举个例子，</w:t>
      </w:r>
      <w:r>
        <w:rPr>
          <w:rFonts w:ascii="宋体" w:eastAsia="宋体" w:hAnsi="宋体" w:cs="宋体" w:hint="eastAsia"/>
        </w:rPr>
        <w:t>艾总。</w:t>
      </w:r>
    </w:p>
    <w:p w:rsidR="0024108A" w:rsidRDefault="00665E3B">
      <w:pPr>
        <w:spacing w:before="240" w:after="240"/>
        <w:rPr>
          <w:rFonts w:ascii="宋体" w:eastAsia="宋体" w:hAnsi="宋体" w:cs="宋体"/>
        </w:rPr>
      </w:pPr>
      <w:r>
        <w:rPr>
          <w:rFonts w:ascii="宋体" w:eastAsia="宋体" w:hAnsi="宋体" w:cs="宋体"/>
        </w:rPr>
        <w:t>就刚才您说的</w:t>
      </w:r>
      <w:r w:rsidR="0024108A">
        <w:rPr>
          <w:rFonts w:ascii="宋体" w:eastAsia="宋体" w:hAnsi="宋体" w:cs="宋体"/>
        </w:rPr>
        <w:t>关于</w:t>
      </w:r>
      <w:r>
        <w:rPr>
          <w:rFonts w:ascii="宋体" w:eastAsia="宋体" w:hAnsi="宋体" w:cs="宋体"/>
        </w:rPr>
        <w:t>这个</w:t>
      </w:r>
      <w:r w:rsidR="0024108A">
        <w:rPr>
          <w:rFonts w:ascii="宋体" w:eastAsia="宋体" w:hAnsi="宋体" w:cs="宋体"/>
        </w:rPr>
        <w:t>会议室的例子，我就举我们网络的例子，</w:t>
      </w:r>
      <w:r>
        <w:rPr>
          <w:rFonts w:ascii="宋体" w:eastAsia="宋体" w:hAnsi="宋体" w:cs="宋体"/>
        </w:rPr>
        <w:t>比如说我们这个我们的网络</w:t>
      </w:r>
      <w:r w:rsidR="0024108A">
        <w:rPr>
          <w:rFonts w:ascii="宋体" w:eastAsia="宋体" w:hAnsi="宋体" w:cs="宋体" w:hint="eastAsia"/>
        </w:rPr>
        <w:t>维护</w:t>
      </w:r>
      <w:r>
        <w:rPr>
          <w:rFonts w:ascii="宋体" w:eastAsia="宋体" w:hAnsi="宋体" w:cs="宋体"/>
        </w:rPr>
        <w:t>，比如说日常的这个</w:t>
      </w:r>
      <w:r w:rsidR="0024108A">
        <w:rPr>
          <w:rFonts w:ascii="宋体" w:eastAsia="宋体" w:hAnsi="宋体" w:cs="宋体"/>
        </w:rPr>
        <w:t>。</w:t>
      </w:r>
      <w:r>
        <w:rPr>
          <w:rFonts w:ascii="宋体" w:eastAsia="宋体" w:hAnsi="宋体" w:cs="宋体"/>
        </w:rPr>
        <w:t>日常呢它如果是没人动工程，比如</w:t>
      </w:r>
      <w:r w:rsidR="0024108A">
        <w:rPr>
          <w:rFonts w:ascii="宋体" w:eastAsia="宋体" w:hAnsi="宋体" w:cs="宋体" w:hint="eastAsia"/>
        </w:rPr>
        <w:t>说</w:t>
      </w:r>
      <w:r>
        <w:rPr>
          <w:rFonts w:ascii="宋体" w:eastAsia="宋体" w:hAnsi="宋体" w:cs="宋体"/>
        </w:rPr>
        <w:t>工程也不动，</w:t>
      </w:r>
      <w:r w:rsidR="0024108A">
        <w:rPr>
          <w:rFonts w:ascii="宋体" w:eastAsia="宋体" w:hAnsi="宋体" w:cs="宋体" w:hint="eastAsia"/>
        </w:rPr>
        <w:t>无优的也不动，</w:t>
      </w:r>
      <w:r>
        <w:rPr>
          <w:rFonts w:ascii="宋体" w:eastAsia="宋体" w:hAnsi="宋体" w:cs="宋体"/>
        </w:rPr>
        <w:t>我</w:t>
      </w:r>
      <w:r w:rsidR="0024108A">
        <w:rPr>
          <w:rFonts w:ascii="宋体" w:eastAsia="宋体" w:hAnsi="宋体" w:cs="宋体" w:hint="eastAsia"/>
        </w:rPr>
        <w:t>们</w:t>
      </w:r>
      <w:r>
        <w:rPr>
          <w:rFonts w:ascii="宋体" w:eastAsia="宋体" w:hAnsi="宋体" w:cs="宋体"/>
        </w:rPr>
        <w:t>网管的也不动，然后没有人去做工程的时候，我认为这个网络就像它的这个网络的变化，就相当于</w:t>
      </w:r>
      <w:r w:rsidR="0024108A">
        <w:rPr>
          <w:rFonts w:ascii="宋体" w:eastAsia="宋体" w:hAnsi="宋体" w:cs="宋体"/>
        </w:rPr>
        <w:t>说他是</w:t>
      </w:r>
      <w:r>
        <w:rPr>
          <w:rFonts w:ascii="宋体" w:eastAsia="宋体" w:hAnsi="宋体" w:cs="宋体"/>
        </w:rPr>
        <w:t>正常的一个状态，然后就像那个灰尘，比如说有人开会</w:t>
      </w:r>
      <w:r w:rsidR="0024108A">
        <w:rPr>
          <w:rFonts w:ascii="宋体" w:eastAsia="宋体" w:hAnsi="宋体" w:cs="宋体"/>
        </w:rPr>
        <w:t>，经常说可能是</w:t>
      </w:r>
      <w:r w:rsidR="0024108A">
        <w:rPr>
          <w:rFonts w:ascii="宋体" w:eastAsia="宋体" w:hAnsi="宋体" w:cs="宋体" w:hint="eastAsia"/>
        </w:rPr>
        <w:t>工程</w:t>
      </w:r>
      <w:r>
        <w:rPr>
          <w:rFonts w:ascii="宋体" w:eastAsia="宋体" w:hAnsi="宋体" w:cs="宋体"/>
        </w:rPr>
        <w:t>的开会，就比如工程的工程，他做了</w:t>
      </w:r>
      <w:r w:rsidR="0024108A">
        <w:rPr>
          <w:rFonts w:ascii="宋体" w:eastAsia="宋体" w:hAnsi="宋体" w:cs="宋体" w:hint="eastAsia"/>
        </w:rPr>
        <w:t>工程</w:t>
      </w:r>
      <w:r w:rsidR="0024108A">
        <w:rPr>
          <w:rFonts w:ascii="宋体" w:eastAsia="宋体" w:hAnsi="宋体" w:cs="宋体"/>
        </w:rPr>
        <w:t>也可能无</w:t>
      </w:r>
      <w:r w:rsidR="0024108A">
        <w:rPr>
          <w:rFonts w:ascii="宋体" w:eastAsia="宋体" w:hAnsi="宋体" w:cs="宋体" w:hint="eastAsia"/>
        </w:rPr>
        <w:t>优</w:t>
      </w:r>
      <w:r w:rsidR="0024108A">
        <w:rPr>
          <w:rFonts w:ascii="宋体" w:eastAsia="宋体" w:hAnsi="宋体" w:cs="宋体"/>
        </w:rPr>
        <w:t>的</w:t>
      </w:r>
      <w:r>
        <w:rPr>
          <w:rFonts w:ascii="宋体" w:eastAsia="宋体" w:hAnsi="宋体" w:cs="宋体"/>
        </w:rPr>
        <w:t>开会</w:t>
      </w:r>
      <w:r w:rsidR="0024108A">
        <w:rPr>
          <w:rFonts w:ascii="宋体" w:eastAsia="宋体" w:hAnsi="宋体" w:cs="宋体"/>
        </w:rPr>
        <w:t>，也可能我们</w:t>
      </w:r>
      <w:r w:rsidR="0024108A">
        <w:rPr>
          <w:rFonts w:ascii="宋体" w:eastAsia="宋体" w:hAnsi="宋体" w:cs="宋体" w:hint="eastAsia"/>
        </w:rPr>
        <w:t>网管</w:t>
      </w:r>
      <w:r w:rsidR="0024108A">
        <w:rPr>
          <w:rFonts w:ascii="宋体" w:eastAsia="宋体" w:hAnsi="宋体" w:cs="宋体"/>
        </w:rPr>
        <w:t>在开会，可能大家都有</w:t>
      </w:r>
      <w:r>
        <w:rPr>
          <w:rFonts w:ascii="宋体" w:eastAsia="宋体" w:hAnsi="宋体" w:cs="宋体"/>
        </w:rPr>
        <w:t>网络工程在做</w:t>
      </w:r>
      <w:r w:rsidR="0024108A">
        <w:rPr>
          <w:rFonts w:ascii="宋体" w:eastAsia="宋体" w:hAnsi="宋体" w:cs="宋体"/>
        </w:rPr>
        <w:t>，这个工程</w:t>
      </w:r>
      <w:r>
        <w:rPr>
          <w:rFonts w:ascii="宋体" w:eastAsia="宋体" w:hAnsi="宋体" w:cs="宋体"/>
        </w:rPr>
        <w:t>说，你说他怎么样去管好这个工程，就是说</w:t>
      </w:r>
      <w:r w:rsidR="0024108A">
        <w:rPr>
          <w:rFonts w:ascii="宋体" w:eastAsia="宋体" w:hAnsi="宋体" w:cs="宋体"/>
        </w:rPr>
        <w:t>开会的人我们给他定什么样的规则，对吧？就像类似我们的工程，什么</w:t>
      </w:r>
      <w:r w:rsidR="0024108A">
        <w:rPr>
          <w:rFonts w:ascii="宋体" w:eastAsia="宋体" w:hAnsi="宋体" w:cs="宋体" w:hint="eastAsia"/>
        </w:rPr>
        <w:t>样的</w:t>
      </w:r>
      <w:r w:rsidR="0024108A">
        <w:rPr>
          <w:rFonts w:ascii="宋体" w:eastAsia="宋体" w:hAnsi="宋体" w:cs="宋体"/>
        </w:rPr>
        <w:t>设备才能入</w:t>
      </w:r>
      <w:r w:rsidR="0024108A">
        <w:rPr>
          <w:rFonts w:ascii="宋体" w:eastAsia="宋体" w:hAnsi="宋体" w:cs="宋体" w:hint="eastAsia"/>
        </w:rPr>
        <w:t>网，</w:t>
      </w:r>
      <w:r>
        <w:rPr>
          <w:rFonts w:ascii="宋体" w:eastAsia="宋体" w:hAnsi="宋体" w:cs="宋体"/>
        </w:rPr>
        <w:t>什么</w:t>
      </w:r>
      <w:r w:rsidR="0024108A">
        <w:rPr>
          <w:rFonts w:ascii="宋体" w:eastAsia="宋体" w:hAnsi="宋体" w:cs="宋体" w:hint="eastAsia"/>
        </w:rPr>
        <w:t>样的状态</w:t>
      </w:r>
      <w:r>
        <w:rPr>
          <w:rFonts w:ascii="宋体" w:eastAsia="宋体" w:hAnsi="宋体" w:cs="宋体"/>
        </w:rPr>
        <w:t>才叫健康</w:t>
      </w:r>
      <w:r w:rsidR="0024108A">
        <w:rPr>
          <w:rFonts w:ascii="宋体" w:eastAsia="宋体" w:hAnsi="宋体" w:cs="宋体"/>
        </w:rPr>
        <w:t>的状态。</w:t>
      </w:r>
      <w:r>
        <w:rPr>
          <w:rFonts w:ascii="宋体" w:eastAsia="宋体" w:hAnsi="宋体" w:cs="宋体"/>
        </w:rPr>
        <w:t>那如果是</w:t>
      </w:r>
      <w:r w:rsidR="0024108A">
        <w:rPr>
          <w:rFonts w:ascii="宋体" w:eastAsia="宋体" w:hAnsi="宋体" w:cs="宋体" w:hint="eastAsia"/>
        </w:rPr>
        <w:t>对我们</w:t>
      </w:r>
      <w:r>
        <w:rPr>
          <w:rFonts w:ascii="宋体" w:eastAsia="宋体" w:hAnsi="宋体" w:cs="宋体"/>
        </w:rPr>
        <w:t>网管</w:t>
      </w:r>
      <w:r w:rsidR="0024108A">
        <w:rPr>
          <w:rFonts w:ascii="宋体" w:eastAsia="宋体" w:hAnsi="宋体" w:cs="宋体"/>
        </w:rPr>
        <w:t>，</w:t>
      </w:r>
      <w:r>
        <w:rPr>
          <w:rFonts w:ascii="宋体" w:eastAsia="宋体" w:hAnsi="宋体" w:cs="宋体"/>
        </w:rPr>
        <w:t>我要去验收，我要去把这个数据做评审，做方案做评审，这就是我们对这个工程或者对这个人在开</w:t>
      </w:r>
      <w:r w:rsidR="0024108A">
        <w:rPr>
          <w:rFonts w:ascii="宋体" w:eastAsia="宋体" w:hAnsi="宋体" w:cs="宋体" w:hint="eastAsia"/>
        </w:rPr>
        <w:t>会的</w:t>
      </w:r>
      <w:r w:rsidR="0024108A">
        <w:rPr>
          <w:rFonts w:ascii="宋体" w:eastAsia="宋体" w:hAnsi="宋体" w:cs="宋体"/>
        </w:rPr>
        <w:t>做了一个管理，那具体的管理的结果怎么样，那就是我后边的人</w:t>
      </w:r>
      <w:r>
        <w:rPr>
          <w:rFonts w:ascii="宋体" w:eastAsia="宋体" w:hAnsi="宋体" w:cs="宋体"/>
        </w:rPr>
        <w:t>去把控，那问题相当于在于是这样子的，就是我们现在所有的事情都要靠</w:t>
      </w:r>
      <w:r w:rsidR="0024108A">
        <w:rPr>
          <w:rFonts w:ascii="宋体" w:eastAsia="宋体" w:hAnsi="宋体" w:cs="宋体"/>
        </w:rPr>
        <w:t>人去做，这个效率是比较低的，那我们现在是慢慢是要改变这种状态，我</w:t>
      </w:r>
      <w:r>
        <w:rPr>
          <w:rFonts w:ascii="宋体" w:eastAsia="宋体" w:hAnsi="宋体" w:cs="宋体"/>
        </w:rPr>
        <w:t>这样理解对还是不对？</w:t>
      </w:r>
    </w:p>
    <w:p w:rsidR="00E5652E" w:rsidRDefault="00665E3B">
      <w:pPr>
        <w:spacing w:before="240" w:after="240"/>
        <w:rPr>
          <w:rFonts w:ascii="宋体" w:eastAsia="宋体" w:hAnsi="宋体" w:cs="宋体"/>
        </w:rPr>
      </w:pPr>
      <w:r>
        <w:rPr>
          <w:rFonts w:ascii="宋体" w:eastAsia="宋体" w:hAnsi="宋体" w:cs="宋体"/>
        </w:rPr>
        <w:lastRenderedPageBreak/>
        <w:t>那你说这个动</w:t>
      </w:r>
      <w:r w:rsidR="00E5652E">
        <w:rPr>
          <w:rFonts w:ascii="宋体" w:eastAsia="宋体" w:hAnsi="宋体" w:cs="宋体"/>
        </w:rPr>
        <w:t>还不动，就动了之后，我们怎么去检查？怎么去</w:t>
      </w:r>
      <w:r w:rsidR="00E5652E">
        <w:rPr>
          <w:rFonts w:ascii="宋体" w:eastAsia="宋体" w:hAnsi="宋体" w:cs="宋体" w:hint="eastAsia"/>
        </w:rPr>
        <w:t>核</w:t>
      </w:r>
      <w:r w:rsidR="00E5652E">
        <w:rPr>
          <w:rFonts w:ascii="宋体" w:eastAsia="宋体" w:hAnsi="宋体" w:cs="宋体"/>
        </w:rPr>
        <w:t>？</w:t>
      </w:r>
      <w:r>
        <w:rPr>
          <w:rFonts w:ascii="宋体" w:eastAsia="宋体" w:hAnsi="宋体" w:cs="宋体"/>
        </w:rPr>
        <w:t>比如说是我们</w:t>
      </w:r>
      <w:r w:rsidR="00E5652E">
        <w:rPr>
          <w:rFonts w:ascii="宋体" w:eastAsia="宋体" w:hAnsi="宋体" w:cs="宋体"/>
        </w:rPr>
        <w:t>去负责清洁，还是说这个开</w:t>
      </w:r>
      <w:r w:rsidR="00E5652E">
        <w:rPr>
          <w:rFonts w:ascii="宋体" w:eastAsia="宋体" w:hAnsi="宋体" w:cs="宋体" w:hint="eastAsia"/>
        </w:rPr>
        <w:t>会</w:t>
      </w:r>
      <w:r>
        <w:rPr>
          <w:rFonts w:ascii="宋体" w:eastAsia="宋体" w:hAnsi="宋体" w:cs="宋体"/>
        </w:rPr>
        <w:t>的人</w:t>
      </w:r>
      <w:r w:rsidR="00E5652E">
        <w:rPr>
          <w:rFonts w:ascii="宋体" w:eastAsia="宋体" w:hAnsi="宋体" w:cs="宋体" w:hint="eastAsia"/>
        </w:rPr>
        <w:t>负责清洁</w:t>
      </w:r>
      <w:r>
        <w:rPr>
          <w:rFonts w:ascii="宋体" w:eastAsia="宋体" w:hAnsi="宋体" w:cs="宋体"/>
        </w:rPr>
        <w:t>？</w:t>
      </w:r>
    </w:p>
    <w:p w:rsidR="00E5652E" w:rsidRDefault="00E5652E">
      <w:pPr>
        <w:spacing w:before="240" w:after="240"/>
        <w:rPr>
          <w:rFonts w:ascii="宋体" w:eastAsia="宋体" w:hAnsi="宋体" w:cs="宋体"/>
        </w:rPr>
      </w:pPr>
      <w:r>
        <w:rPr>
          <w:rFonts w:ascii="宋体" w:eastAsia="宋体" w:hAnsi="宋体" w:cs="宋体" w:hint="eastAsia"/>
        </w:rPr>
        <w:t>艾总：</w:t>
      </w:r>
    </w:p>
    <w:p w:rsidR="00E5652E" w:rsidRDefault="00E5652E">
      <w:pPr>
        <w:spacing w:before="240" w:after="240"/>
        <w:rPr>
          <w:rFonts w:ascii="宋体" w:eastAsia="宋体" w:hAnsi="宋体" w:cs="宋体"/>
        </w:rPr>
      </w:pPr>
      <w:r>
        <w:rPr>
          <w:rFonts w:ascii="宋体" w:eastAsia="宋体" w:hAnsi="宋体" w:cs="宋体" w:hint="eastAsia"/>
        </w:rPr>
        <w:t>旺飞</w:t>
      </w:r>
      <w:r>
        <w:rPr>
          <w:rFonts w:ascii="宋体" w:eastAsia="宋体" w:hAnsi="宋体" w:cs="宋体"/>
        </w:rPr>
        <w:t>，</w:t>
      </w:r>
      <w:r>
        <w:rPr>
          <w:rFonts w:ascii="宋体" w:eastAsia="宋体" w:hAnsi="宋体" w:cs="宋体" w:hint="eastAsia"/>
        </w:rPr>
        <w:t>业祯，</w:t>
      </w:r>
      <w:r>
        <w:rPr>
          <w:rFonts w:ascii="宋体" w:eastAsia="宋体" w:hAnsi="宋体" w:cs="宋体"/>
        </w:rPr>
        <w:t>你的问题是你永远是把前后</w:t>
      </w:r>
      <w:r>
        <w:rPr>
          <w:rFonts w:ascii="宋体" w:eastAsia="宋体" w:hAnsi="宋体" w:cs="宋体" w:hint="eastAsia"/>
        </w:rPr>
        <w:t>搅</w:t>
      </w:r>
      <w:r w:rsidR="00665E3B">
        <w:rPr>
          <w:rFonts w:ascii="宋体" w:eastAsia="宋体" w:hAnsi="宋体" w:cs="宋体"/>
        </w:rPr>
        <w:t>在一块，我的问题是越简单越</w:t>
      </w:r>
      <w:r>
        <w:rPr>
          <w:rFonts w:ascii="宋体" w:eastAsia="宋体" w:hAnsi="宋体" w:cs="宋体"/>
        </w:rPr>
        <w:t>清晰，你看我刚才也讲了，就是五个人进来，或者有人和没人进来这张</w:t>
      </w:r>
      <w:r>
        <w:rPr>
          <w:rFonts w:ascii="宋体" w:eastAsia="宋体" w:hAnsi="宋体" w:cs="宋体" w:hint="eastAsia"/>
        </w:rPr>
        <w:t>台</w:t>
      </w:r>
      <w:r>
        <w:rPr>
          <w:rFonts w:ascii="宋体" w:eastAsia="宋体" w:hAnsi="宋体" w:cs="宋体"/>
        </w:rPr>
        <w:t>的</w:t>
      </w:r>
      <w:r w:rsidR="00665E3B">
        <w:rPr>
          <w:rFonts w:ascii="宋体" w:eastAsia="宋体" w:hAnsi="宋体" w:cs="宋体"/>
        </w:rPr>
        <w:t>问题，你的问题也是这样，维护</w:t>
      </w:r>
      <w:r>
        <w:rPr>
          <w:rFonts w:ascii="宋体" w:eastAsia="宋体" w:hAnsi="宋体" w:cs="宋体"/>
        </w:rPr>
        <w:t>，</w:t>
      </w:r>
      <w:r w:rsidR="00665E3B">
        <w:rPr>
          <w:rFonts w:ascii="宋体" w:eastAsia="宋体" w:hAnsi="宋体" w:cs="宋体"/>
        </w:rPr>
        <w:t>你就讲清楚</w:t>
      </w:r>
      <w:r>
        <w:rPr>
          <w:rFonts w:ascii="宋体" w:eastAsia="宋体" w:hAnsi="宋体" w:cs="宋体" w:hint="eastAsia"/>
        </w:rPr>
        <w:t>这个维护</w:t>
      </w:r>
      <w:r>
        <w:rPr>
          <w:rFonts w:ascii="宋体" w:eastAsia="宋体" w:hAnsi="宋体" w:cs="宋体"/>
        </w:rPr>
        <w:t>。</w:t>
      </w:r>
    </w:p>
    <w:p w:rsidR="00E5652E" w:rsidRDefault="00E5652E">
      <w:pPr>
        <w:spacing w:before="240" w:after="240"/>
        <w:rPr>
          <w:rFonts w:ascii="宋体" w:eastAsia="宋体" w:hAnsi="宋体" w:cs="宋体"/>
        </w:rPr>
      </w:pPr>
      <w:r>
        <w:rPr>
          <w:rFonts w:ascii="宋体" w:eastAsia="宋体" w:hAnsi="宋体" w:cs="宋体" w:hint="eastAsia"/>
        </w:rPr>
        <w:t>赵业祯：</w:t>
      </w:r>
    </w:p>
    <w:p w:rsidR="00E5652E" w:rsidRDefault="00E5652E">
      <w:pPr>
        <w:spacing w:before="240" w:after="240"/>
        <w:rPr>
          <w:rFonts w:ascii="宋体" w:eastAsia="宋体" w:hAnsi="宋体" w:cs="宋体"/>
        </w:rPr>
      </w:pPr>
      <w:r>
        <w:rPr>
          <w:rFonts w:ascii="宋体" w:eastAsia="宋体" w:hAnsi="宋体" w:cs="宋体" w:hint="eastAsia"/>
        </w:rPr>
        <w:t>有工程没工程，有告警没告警，就是这种状态，需不需要去操作</w:t>
      </w:r>
      <w:r>
        <w:rPr>
          <w:rFonts w:ascii="宋体" w:eastAsia="宋体" w:hAnsi="宋体" w:cs="宋体"/>
        </w:rPr>
        <w:t>这个有</w:t>
      </w:r>
      <w:r w:rsidR="00665E3B">
        <w:rPr>
          <w:rFonts w:ascii="宋体" w:eastAsia="宋体" w:hAnsi="宋体" w:cs="宋体"/>
        </w:rPr>
        <w:t>工程</w:t>
      </w:r>
      <w:r>
        <w:rPr>
          <w:rFonts w:ascii="宋体" w:eastAsia="宋体" w:hAnsi="宋体" w:cs="宋体" w:hint="eastAsia"/>
        </w:rPr>
        <w:t>怎么做嘛，很简单嘛</w:t>
      </w:r>
    </w:p>
    <w:p w:rsidR="00E5652E" w:rsidRDefault="00E5652E">
      <w:pPr>
        <w:spacing w:before="240" w:after="240"/>
        <w:rPr>
          <w:rFonts w:ascii="宋体" w:eastAsia="宋体" w:hAnsi="宋体" w:cs="宋体"/>
        </w:rPr>
      </w:pPr>
      <w:r>
        <w:rPr>
          <w:rFonts w:ascii="宋体" w:eastAsia="宋体" w:hAnsi="宋体" w:cs="宋体" w:hint="eastAsia"/>
        </w:rPr>
        <w:t>艾总：</w:t>
      </w:r>
    </w:p>
    <w:p w:rsidR="00E5652E" w:rsidRDefault="00665E3B">
      <w:pPr>
        <w:spacing w:before="240" w:after="240"/>
        <w:rPr>
          <w:rFonts w:ascii="宋体" w:eastAsia="宋体" w:hAnsi="宋体" w:cs="宋体"/>
        </w:rPr>
      </w:pPr>
      <w:r>
        <w:rPr>
          <w:rFonts w:ascii="宋体" w:eastAsia="宋体" w:hAnsi="宋体" w:cs="宋体"/>
        </w:rPr>
        <w:t>你就把它变得很简单嘛</w:t>
      </w:r>
      <w:r w:rsidR="00E5652E">
        <w:rPr>
          <w:rFonts w:ascii="宋体" w:eastAsia="宋体" w:hAnsi="宋体" w:cs="宋体"/>
        </w:rPr>
        <w:t>，很简单化</w:t>
      </w:r>
      <w:r w:rsidR="00E5652E">
        <w:rPr>
          <w:rFonts w:ascii="宋体" w:eastAsia="宋体" w:hAnsi="宋体" w:cs="宋体" w:hint="eastAsia"/>
        </w:rPr>
        <w:t>嘛。</w:t>
      </w:r>
      <w:r w:rsidR="00E5652E">
        <w:rPr>
          <w:rFonts w:ascii="宋体" w:eastAsia="宋体" w:hAnsi="宋体" w:cs="宋体"/>
        </w:rPr>
        <w:t>就是说有维护有人</w:t>
      </w:r>
      <w:r>
        <w:rPr>
          <w:rFonts w:ascii="宋体" w:eastAsia="宋体" w:hAnsi="宋体" w:cs="宋体"/>
        </w:rPr>
        <w:t>有动作没动作，这就是你要关注的</w:t>
      </w:r>
      <w:r w:rsidR="00E5652E">
        <w:rPr>
          <w:rFonts w:ascii="宋体" w:eastAsia="宋体" w:hAnsi="宋体" w:cs="宋体" w:hint="eastAsia"/>
        </w:rPr>
        <w:t>点，</w:t>
      </w:r>
      <w:r>
        <w:rPr>
          <w:rFonts w:ascii="宋体" w:eastAsia="宋体" w:hAnsi="宋体" w:cs="宋体"/>
        </w:rPr>
        <w:t>你就要把这个点要深化。怎么叫有动作没动作，你把这个东西上面怎么来</w:t>
      </w:r>
      <w:r w:rsidR="00E5652E">
        <w:rPr>
          <w:rFonts w:ascii="宋体" w:eastAsia="宋体" w:hAnsi="宋体" w:cs="宋体"/>
        </w:rPr>
        <w:t>约定？告诉我们都知道是没动作。你不需要干什么，那你就是一个公告</w:t>
      </w:r>
      <w:r>
        <w:rPr>
          <w:rFonts w:ascii="宋体" w:eastAsia="宋体" w:hAnsi="宋体" w:cs="宋体"/>
        </w:rPr>
        <w:t>方式</w:t>
      </w:r>
      <w:r w:rsidR="00E5652E">
        <w:rPr>
          <w:rFonts w:ascii="宋体" w:eastAsia="宋体" w:hAnsi="宋体" w:cs="宋体"/>
        </w:rPr>
        <w:t>。</w:t>
      </w:r>
    </w:p>
    <w:p w:rsidR="00E5652E" w:rsidRDefault="00E5652E">
      <w:pPr>
        <w:spacing w:before="240" w:after="240"/>
        <w:rPr>
          <w:rFonts w:ascii="宋体" w:eastAsia="宋体" w:hAnsi="宋体" w:cs="宋体"/>
        </w:rPr>
      </w:pPr>
      <w:r>
        <w:rPr>
          <w:rFonts w:ascii="宋体" w:eastAsia="宋体" w:hAnsi="宋体" w:cs="宋体" w:hint="eastAsia"/>
        </w:rPr>
        <w:t>赵业祯：</w:t>
      </w:r>
    </w:p>
    <w:p w:rsidR="00E5652E" w:rsidRDefault="00665E3B">
      <w:pPr>
        <w:spacing w:before="240" w:after="240"/>
        <w:rPr>
          <w:rFonts w:ascii="宋体" w:eastAsia="宋体" w:hAnsi="宋体" w:cs="宋体"/>
        </w:rPr>
      </w:pPr>
      <w:r>
        <w:rPr>
          <w:rFonts w:ascii="宋体" w:eastAsia="宋体" w:hAnsi="宋体" w:cs="宋体"/>
        </w:rPr>
        <w:t>是啊是啊是啊</w:t>
      </w:r>
    </w:p>
    <w:p w:rsidR="00E5652E" w:rsidRDefault="00E5652E">
      <w:pPr>
        <w:spacing w:before="240" w:after="240"/>
        <w:rPr>
          <w:rFonts w:ascii="宋体" w:eastAsia="宋体" w:hAnsi="宋体" w:cs="宋体"/>
        </w:rPr>
      </w:pPr>
      <w:r>
        <w:rPr>
          <w:rFonts w:ascii="宋体" w:eastAsia="宋体" w:hAnsi="宋体" w:cs="宋体" w:hint="eastAsia"/>
        </w:rPr>
        <w:t>艾总：</w:t>
      </w:r>
    </w:p>
    <w:p w:rsidR="000E428D" w:rsidRDefault="000E428D">
      <w:pPr>
        <w:spacing w:before="240" w:after="240"/>
        <w:rPr>
          <w:rFonts w:ascii="宋体" w:eastAsia="宋体" w:hAnsi="宋体" w:cs="宋体"/>
        </w:rPr>
      </w:pPr>
      <w:r>
        <w:rPr>
          <w:rFonts w:ascii="宋体" w:eastAsia="宋体" w:hAnsi="宋体" w:cs="宋体"/>
        </w:rPr>
        <w:t>对吧？你可以预计到没动作的时候，今天就跟明天是一样的，</w:t>
      </w:r>
      <w:r w:rsidR="00665E3B">
        <w:rPr>
          <w:rFonts w:ascii="宋体" w:eastAsia="宋体" w:hAnsi="宋体" w:cs="宋体"/>
        </w:rPr>
        <w:t>把这种模式你要建立起来。</w:t>
      </w:r>
    </w:p>
    <w:p w:rsidR="000E428D" w:rsidRDefault="000E428D">
      <w:pPr>
        <w:spacing w:before="240" w:after="240"/>
        <w:rPr>
          <w:rFonts w:ascii="宋体" w:eastAsia="宋体" w:hAnsi="宋体" w:cs="宋体"/>
        </w:rPr>
      </w:pPr>
      <w:r>
        <w:rPr>
          <w:rFonts w:ascii="宋体" w:eastAsia="宋体" w:hAnsi="宋体" w:cs="宋体" w:hint="eastAsia"/>
        </w:rPr>
        <w:t>赵业祯：</w:t>
      </w:r>
    </w:p>
    <w:p w:rsidR="000E428D" w:rsidRDefault="000E428D">
      <w:pPr>
        <w:spacing w:before="240" w:after="240"/>
        <w:rPr>
          <w:rFonts w:ascii="宋体" w:eastAsia="宋体" w:hAnsi="宋体" w:cs="宋体"/>
        </w:rPr>
      </w:pPr>
      <w:r>
        <w:rPr>
          <w:rFonts w:ascii="宋体" w:eastAsia="宋体" w:hAnsi="宋体" w:cs="宋体"/>
        </w:rPr>
        <w:t>可以</w:t>
      </w:r>
    </w:p>
    <w:p w:rsidR="000E428D" w:rsidRDefault="000E428D">
      <w:pPr>
        <w:spacing w:before="240" w:after="240"/>
        <w:rPr>
          <w:rFonts w:ascii="宋体" w:eastAsia="宋体" w:hAnsi="宋体" w:cs="宋体"/>
        </w:rPr>
      </w:pPr>
      <w:r>
        <w:rPr>
          <w:rFonts w:ascii="宋体" w:eastAsia="宋体" w:hAnsi="宋体" w:cs="宋体" w:hint="eastAsia"/>
        </w:rPr>
        <w:t>艾总：</w:t>
      </w:r>
    </w:p>
    <w:p w:rsidR="000E428D" w:rsidRDefault="000E428D">
      <w:pPr>
        <w:spacing w:before="240" w:after="240"/>
        <w:rPr>
          <w:rFonts w:ascii="宋体" w:eastAsia="宋体" w:hAnsi="宋体" w:cs="宋体"/>
        </w:rPr>
      </w:pPr>
      <w:r>
        <w:rPr>
          <w:rFonts w:ascii="宋体" w:eastAsia="宋体" w:hAnsi="宋体" w:cs="宋体"/>
        </w:rPr>
        <w:t>你有没有</w:t>
      </w:r>
      <w:r w:rsidR="00665E3B">
        <w:rPr>
          <w:rFonts w:ascii="宋体" w:eastAsia="宋体" w:hAnsi="宋体" w:cs="宋体"/>
        </w:rPr>
        <w:t>嘛</w:t>
      </w:r>
      <w:r>
        <w:rPr>
          <w:rFonts w:ascii="宋体" w:eastAsia="宋体" w:hAnsi="宋体" w:cs="宋体"/>
        </w:rPr>
        <w:t>，</w:t>
      </w:r>
      <w:r w:rsidR="00665E3B">
        <w:rPr>
          <w:rFonts w:ascii="宋体" w:eastAsia="宋体" w:hAnsi="宋体" w:cs="宋体"/>
        </w:rPr>
        <w:t>不是你</w:t>
      </w:r>
      <w:r>
        <w:rPr>
          <w:rFonts w:ascii="宋体" w:eastAsia="宋体" w:hAnsi="宋体" w:cs="宋体" w:hint="eastAsia"/>
        </w:rPr>
        <w:t>可以啊</w:t>
      </w:r>
    </w:p>
    <w:p w:rsidR="000E428D" w:rsidRDefault="000E428D">
      <w:pPr>
        <w:spacing w:before="240" w:after="240"/>
        <w:rPr>
          <w:rFonts w:ascii="宋体" w:eastAsia="宋体" w:hAnsi="宋体" w:cs="宋体"/>
        </w:rPr>
      </w:pPr>
      <w:r>
        <w:rPr>
          <w:rFonts w:ascii="宋体" w:eastAsia="宋体" w:hAnsi="宋体" w:cs="宋体" w:hint="eastAsia"/>
        </w:rPr>
        <w:t>赵业祯：</w:t>
      </w:r>
    </w:p>
    <w:p w:rsidR="000E428D" w:rsidRDefault="000E428D">
      <w:pPr>
        <w:spacing w:before="240" w:after="240"/>
        <w:rPr>
          <w:rFonts w:ascii="宋体" w:eastAsia="宋体" w:hAnsi="宋体" w:cs="宋体"/>
        </w:rPr>
      </w:pPr>
      <w:r>
        <w:rPr>
          <w:rFonts w:ascii="宋体" w:eastAsia="宋体" w:hAnsi="宋体" w:cs="宋体"/>
        </w:rPr>
        <w:t>现在是没有，所以我们要</w:t>
      </w:r>
      <w:r>
        <w:rPr>
          <w:rFonts w:ascii="宋体" w:eastAsia="宋体" w:hAnsi="宋体" w:cs="宋体" w:hint="eastAsia"/>
        </w:rPr>
        <w:t>通过</w:t>
      </w:r>
      <w:r>
        <w:rPr>
          <w:rFonts w:ascii="宋体" w:eastAsia="宋体" w:hAnsi="宋体" w:cs="宋体"/>
        </w:rPr>
        <w:t>网络大脑去做</w:t>
      </w:r>
      <w:r w:rsidR="00665E3B">
        <w:rPr>
          <w:rFonts w:ascii="宋体" w:eastAsia="宋体" w:hAnsi="宋体" w:cs="宋体"/>
        </w:rPr>
        <w:t>嘛</w:t>
      </w:r>
      <w:r>
        <w:rPr>
          <w:rFonts w:ascii="宋体" w:eastAsia="宋体" w:hAnsi="宋体" w:cs="宋体"/>
        </w:rPr>
        <w:t>。</w:t>
      </w:r>
    </w:p>
    <w:p w:rsidR="000E428D" w:rsidRDefault="000E428D">
      <w:pPr>
        <w:spacing w:before="240" w:after="240"/>
        <w:rPr>
          <w:rFonts w:ascii="宋体" w:eastAsia="宋体" w:hAnsi="宋体" w:cs="宋体"/>
        </w:rPr>
      </w:pPr>
      <w:r>
        <w:rPr>
          <w:rFonts w:ascii="宋体" w:eastAsia="宋体" w:hAnsi="宋体" w:cs="宋体" w:hint="eastAsia"/>
        </w:rPr>
        <w:t>A:</w:t>
      </w:r>
    </w:p>
    <w:p w:rsidR="000E428D" w:rsidRDefault="00665E3B">
      <w:pPr>
        <w:spacing w:before="240" w:after="240"/>
        <w:rPr>
          <w:rFonts w:ascii="宋体" w:eastAsia="宋体" w:hAnsi="宋体" w:cs="宋体"/>
        </w:rPr>
      </w:pPr>
      <w:r>
        <w:rPr>
          <w:rFonts w:ascii="宋体" w:eastAsia="宋体" w:hAnsi="宋体" w:cs="宋体"/>
        </w:rPr>
        <w:t>不是每天都</w:t>
      </w:r>
      <w:r w:rsidR="000E428D">
        <w:rPr>
          <w:rFonts w:ascii="宋体" w:eastAsia="宋体" w:hAnsi="宋体" w:cs="宋体" w:hint="eastAsia"/>
        </w:rPr>
        <w:t>会发</w:t>
      </w:r>
      <w:r w:rsidR="000E428D">
        <w:rPr>
          <w:rFonts w:ascii="宋体" w:eastAsia="宋体" w:hAnsi="宋体" w:cs="宋体"/>
        </w:rPr>
        <w:t>那个信息？</w:t>
      </w:r>
    </w:p>
    <w:p w:rsidR="000E428D" w:rsidRDefault="000E428D">
      <w:pPr>
        <w:spacing w:before="240" w:after="240"/>
        <w:rPr>
          <w:rFonts w:ascii="宋体" w:eastAsia="宋体" w:hAnsi="宋体" w:cs="宋体"/>
        </w:rPr>
      </w:pPr>
      <w:r>
        <w:rPr>
          <w:rFonts w:ascii="宋体" w:eastAsia="宋体" w:hAnsi="宋体" w:cs="宋体" w:hint="eastAsia"/>
        </w:rPr>
        <w:lastRenderedPageBreak/>
        <w:t>赵业祯：</w:t>
      </w:r>
    </w:p>
    <w:p w:rsidR="000E428D" w:rsidRDefault="000E428D">
      <w:pPr>
        <w:spacing w:before="240" w:after="240"/>
        <w:rPr>
          <w:rFonts w:ascii="宋体" w:eastAsia="宋体" w:hAnsi="宋体" w:cs="宋体"/>
        </w:rPr>
      </w:pPr>
      <w:r>
        <w:rPr>
          <w:rFonts w:ascii="宋体" w:eastAsia="宋体" w:hAnsi="宋体" w:cs="宋体" w:hint="eastAsia"/>
        </w:rPr>
        <w:t>那个信息</w:t>
      </w:r>
      <w:r>
        <w:rPr>
          <w:rFonts w:ascii="宋体" w:eastAsia="宋体" w:hAnsi="宋体" w:cs="宋体"/>
        </w:rPr>
        <w:t>不是能通</w:t>
      </w:r>
      <w:r>
        <w:rPr>
          <w:rFonts w:ascii="宋体" w:eastAsia="宋体" w:hAnsi="宋体" w:cs="宋体" w:hint="eastAsia"/>
        </w:rPr>
        <w:t>告</w:t>
      </w:r>
      <w:r>
        <w:rPr>
          <w:rFonts w:ascii="宋体" w:eastAsia="宋体" w:hAnsi="宋体" w:cs="宋体"/>
        </w:rPr>
        <w:t>全部的人</w:t>
      </w:r>
      <w:r w:rsidR="00665E3B">
        <w:rPr>
          <w:rFonts w:ascii="宋体" w:eastAsia="宋体" w:hAnsi="宋体" w:cs="宋体"/>
        </w:rPr>
        <w:t>嘛</w:t>
      </w:r>
      <w:r>
        <w:rPr>
          <w:rFonts w:ascii="宋体" w:eastAsia="宋体" w:hAnsi="宋体" w:cs="宋体"/>
        </w:rPr>
        <w:t>，</w:t>
      </w:r>
      <w:r w:rsidR="00665E3B">
        <w:rPr>
          <w:rFonts w:ascii="宋体" w:eastAsia="宋体" w:hAnsi="宋体" w:cs="宋体"/>
        </w:rPr>
        <w:t>就是现在的艾总的意思就是说就是大家每个人</w:t>
      </w:r>
      <w:r>
        <w:rPr>
          <w:rFonts w:ascii="宋体" w:eastAsia="宋体" w:hAnsi="宋体" w:cs="宋体"/>
        </w:rPr>
        <w:t>到了网管来了，就知道这个网管网络</w:t>
      </w:r>
      <w:r>
        <w:rPr>
          <w:rFonts w:ascii="宋体" w:eastAsia="宋体" w:hAnsi="宋体" w:cs="宋体" w:hint="eastAsia"/>
        </w:rPr>
        <w:t>今</w:t>
      </w:r>
      <w:r>
        <w:rPr>
          <w:rFonts w:ascii="宋体" w:eastAsia="宋体" w:hAnsi="宋体" w:cs="宋体"/>
        </w:rPr>
        <w:t>天这个是不是和昨天一样，有没有</w:t>
      </w:r>
      <w:r w:rsidR="00665E3B">
        <w:rPr>
          <w:rFonts w:ascii="宋体" w:eastAsia="宋体" w:hAnsi="宋体" w:cs="宋体"/>
        </w:rPr>
        <w:t>动了什么东西，那现在状态怎么样子，就大家就一眼就能看得到吗？对吧？有一个东西把它给呈现出来吗？我不知道我理解的对不对？</w:t>
      </w:r>
    </w:p>
    <w:p w:rsidR="000E428D" w:rsidRDefault="000E428D">
      <w:pPr>
        <w:spacing w:before="240" w:after="240"/>
        <w:rPr>
          <w:rFonts w:ascii="宋体" w:eastAsia="宋体" w:hAnsi="宋体" w:cs="宋体"/>
        </w:rPr>
      </w:pPr>
      <w:r>
        <w:rPr>
          <w:rFonts w:ascii="宋体" w:eastAsia="宋体" w:hAnsi="宋体" w:cs="宋体" w:hint="eastAsia"/>
        </w:rPr>
        <w:t>A：</w:t>
      </w:r>
    </w:p>
    <w:p w:rsidR="000E428D" w:rsidRDefault="000E428D">
      <w:pPr>
        <w:spacing w:before="240" w:after="240"/>
        <w:rPr>
          <w:rFonts w:ascii="宋体" w:eastAsia="宋体" w:hAnsi="宋体" w:cs="宋体"/>
        </w:rPr>
      </w:pPr>
      <w:r>
        <w:rPr>
          <w:rFonts w:ascii="宋体" w:eastAsia="宋体" w:hAnsi="宋体" w:cs="宋体"/>
        </w:rPr>
        <w:t>因为艾总刚才说的意思不是说它</w:t>
      </w:r>
      <w:r>
        <w:rPr>
          <w:rFonts w:ascii="宋体" w:eastAsia="宋体" w:hAnsi="宋体" w:cs="宋体" w:hint="eastAsia"/>
        </w:rPr>
        <w:t>动</w:t>
      </w:r>
      <w:r w:rsidR="00665E3B">
        <w:rPr>
          <w:rFonts w:ascii="宋体" w:eastAsia="宋体" w:hAnsi="宋体" w:cs="宋体"/>
        </w:rPr>
        <w:t>完了你再看，是在他动之前，我要知道你</w:t>
      </w:r>
      <w:r>
        <w:rPr>
          <w:rFonts w:ascii="宋体" w:eastAsia="宋体" w:hAnsi="宋体" w:cs="宋体"/>
        </w:rPr>
        <w:t>有可能</w:t>
      </w:r>
      <w:r w:rsidR="00665E3B">
        <w:rPr>
          <w:rFonts w:ascii="宋体" w:eastAsia="宋体" w:hAnsi="宋体" w:cs="宋体"/>
        </w:rPr>
        <w:t>会动什么，会产生什么，应该是在前面先知道</w:t>
      </w:r>
    </w:p>
    <w:p w:rsidR="000E428D" w:rsidRDefault="000E428D">
      <w:pPr>
        <w:spacing w:before="240" w:after="240"/>
        <w:rPr>
          <w:rFonts w:ascii="宋体" w:eastAsia="宋体" w:hAnsi="宋体" w:cs="宋体"/>
        </w:rPr>
      </w:pPr>
      <w:r>
        <w:rPr>
          <w:rFonts w:ascii="宋体" w:eastAsia="宋体" w:hAnsi="宋体" w:cs="宋体" w:hint="eastAsia"/>
        </w:rPr>
        <w:t>艾总：</w:t>
      </w:r>
    </w:p>
    <w:p w:rsidR="00D230B4" w:rsidRDefault="000E428D">
      <w:pPr>
        <w:spacing w:before="240" w:after="240"/>
        <w:rPr>
          <w:rFonts w:ascii="宋体" w:eastAsia="宋体" w:hAnsi="宋体" w:cs="宋体"/>
        </w:rPr>
      </w:pPr>
      <w:r>
        <w:rPr>
          <w:rFonts w:ascii="宋体" w:eastAsia="宋体" w:hAnsi="宋体" w:cs="宋体" w:hint="eastAsia"/>
        </w:rPr>
        <w:t>我们不扯太多了</w:t>
      </w:r>
      <w:r w:rsidR="00B31415">
        <w:rPr>
          <w:rFonts w:ascii="宋体" w:eastAsia="宋体" w:hAnsi="宋体" w:cs="宋体"/>
        </w:rPr>
        <w:t>，我刚才讲的这个例子还不简单？</w:t>
      </w:r>
      <w:r w:rsidR="00665E3B">
        <w:rPr>
          <w:rFonts w:ascii="宋体" w:eastAsia="宋体" w:hAnsi="宋体" w:cs="宋体"/>
        </w:rPr>
        <w:t>就是说这个桌子就是我们</w:t>
      </w:r>
      <w:r>
        <w:rPr>
          <w:rFonts w:ascii="宋体" w:eastAsia="宋体" w:hAnsi="宋体" w:cs="宋体"/>
        </w:rPr>
        <w:t>5</w:t>
      </w:r>
      <w:r w:rsidR="00665E3B">
        <w:rPr>
          <w:rFonts w:ascii="宋体" w:eastAsia="宋体" w:hAnsi="宋体" w:cs="宋体"/>
        </w:rPr>
        <w:t>个人用，结果我们</w:t>
      </w:r>
      <w:r>
        <w:rPr>
          <w:rFonts w:ascii="宋体" w:eastAsia="宋体" w:hAnsi="宋体" w:cs="宋体"/>
        </w:rPr>
        <w:t>5</w:t>
      </w:r>
      <w:r w:rsidR="00665E3B">
        <w:rPr>
          <w:rFonts w:ascii="宋体" w:eastAsia="宋体" w:hAnsi="宋体" w:cs="宋体"/>
        </w:rPr>
        <w:t xml:space="preserve">个人非常不自觉。 </w:t>
      </w:r>
    </w:p>
    <w:p w:rsidR="000E428D" w:rsidRDefault="00665E3B">
      <w:pPr>
        <w:spacing w:before="240" w:after="240"/>
        <w:rPr>
          <w:rFonts w:ascii="宋体" w:eastAsia="宋体" w:hAnsi="宋体" w:cs="宋体"/>
        </w:rPr>
      </w:pPr>
      <w:r>
        <w:rPr>
          <w:rFonts w:ascii="宋体" w:eastAsia="宋体" w:hAnsi="宋体" w:cs="宋体"/>
        </w:rPr>
        <w:t>我们每个人都不是很卫生，一种管理要使它卫生，你这五个人根本没有资格用这个台，我们就都出去。那这个台的这样一个状态其实是可控的。但是我们也可以说我们五个人都要用，那我们</w:t>
      </w:r>
      <w:r w:rsidR="000E428D">
        <w:rPr>
          <w:rFonts w:ascii="宋体" w:eastAsia="宋体" w:hAnsi="宋体" w:cs="宋体"/>
        </w:rPr>
        <w:t>就是五个人，我们在这个做出来要干什么，我们是</w:t>
      </w:r>
      <w:r w:rsidR="00B31415">
        <w:rPr>
          <w:rFonts w:ascii="宋体" w:eastAsia="宋体" w:hAnsi="宋体" w:cs="宋体" w:hint="eastAsia"/>
        </w:rPr>
        <w:t>不是要</w:t>
      </w:r>
      <w:r w:rsidR="000E428D">
        <w:rPr>
          <w:rFonts w:ascii="宋体" w:eastAsia="宋体" w:hAnsi="宋体" w:cs="宋体"/>
        </w:rPr>
        <w:t>有几个管理的条例，我们喝了茶，这个水怎么样？我们要清理。</w:t>
      </w:r>
    </w:p>
    <w:p w:rsidR="00B31415" w:rsidRDefault="000E428D">
      <w:pPr>
        <w:spacing w:before="240" w:after="240"/>
        <w:rPr>
          <w:rFonts w:ascii="宋体" w:eastAsia="宋体" w:hAnsi="宋体" w:cs="宋体"/>
        </w:rPr>
      </w:pPr>
      <w:r>
        <w:rPr>
          <w:rFonts w:ascii="宋体" w:eastAsia="宋体" w:hAnsi="宋体" w:cs="宋体" w:hint="eastAsia"/>
        </w:rPr>
        <w:t>再</w:t>
      </w:r>
      <w:r>
        <w:rPr>
          <w:rFonts w:ascii="宋体" w:eastAsia="宋体" w:hAnsi="宋体" w:cs="宋体"/>
        </w:rPr>
        <w:t>就是随身带</w:t>
      </w:r>
      <w:r>
        <w:rPr>
          <w:rFonts w:ascii="宋体" w:eastAsia="宋体" w:hAnsi="宋体" w:cs="宋体" w:hint="eastAsia"/>
        </w:rPr>
        <w:t>进来的</w:t>
      </w:r>
      <w:r w:rsidR="00665E3B">
        <w:rPr>
          <w:rFonts w:ascii="宋体" w:eastAsia="宋体" w:hAnsi="宋体" w:cs="宋体"/>
        </w:rPr>
        <w:t>这样一些</w:t>
      </w:r>
      <w:r>
        <w:rPr>
          <w:rFonts w:ascii="宋体" w:eastAsia="宋体" w:hAnsi="宋体" w:cs="宋体" w:hint="eastAsia"/>
        </w:rPr>
        <w:t>随身品</w:t>
      </w:r>
      <w:r w:rsidR="00665E3B">
        <w:rPr>
          <w:rFonts w:ascii="宋体" w:eastAsia="宋体" w:hAnsi="宋体" w:cs="宋体"/>
        </w:rPr>
        <w:t>要带出去，我们可能还有几样东西，就能够约束到我们五个人。加在这样一个就说环境上面的时候，其实跟未来它的清洁的结果还是一致，那你就多</w:t>
      </w:r>
      <w:r w:rsidR="00B31415">
        <w:rPr>
          <w:rFonts w:ascii="宋体" w:eastAsia="宋体" w:hAnsi="宋体" w:cs="宋体"/>
        </w:rPr>
        <w:t>做几样，要管我们五个人的，要出这个五个人，应该做什么制度的人，</w:t>
      </w:r>
      <w:r w:rsidR="00665E3B">
        <w:rPr>
          <w:rFonts w:ascii="宋体" w:eastAsia="宋体" w:hAnsi="宋体" w:cs="宋体"/>
        </w:rPr>
        <w:t>你把这个就用这种思路来</w:t>
      </w:r>
      <w:r w:rsidR="00B31415">
        <w:rPr>
          <w:rFonts w:ascii="宋体" w:eastAsia="宋体" w:hAnsi="宋体" w:cs="宋体"/>
        </w:rPr>
        <w:t>推演</w:t>
      </w:r>
      <w:r w:rsidR="00665E3B">
        <w:rPr>
          <w:rFonts w:ascii="宋体" w:eastAsia="宋体" w:hAnsi="宋体" w:cs="宋体"/>
        </w:rPr>
        <w:t>我</w:t>
      </w:r>
      <w:r w:rsidR="00B31415">
        <w:rPr>
          <w:rFonts w:ascii="宋体" w:eastAsia="宋体" w:hAnsi="宋体" w:cs="宋体" w:hint="eastAsia"/>
        </w:rPr>
        <w:t>们</w:t>
      </w:r>
      <w:r w:rsidR="00665E3B">
        <w:rPr>
          <w:rFonts w:ascii="宋体" w:eastAsia="宋体" w:hAnsi="宋体" w:cs="宋体"/>
        </w:rPr>
        <w:t>的网络</w:t>
      </w:r>
      <w:r w:rsidR="00B31415">
        <w:rPr>
          <w:rFonts w:ascii="宋体" w:eastAsia="宋体" w:hAnsi="宋体" w:cs="宋体"/>
        </w:rPr>
        <w:t>。</w:t>
      </w:r>
    </w:p>
    <w:p w:rsidR="00B31415" w:rsidRDefault="00665E3B">
      <w:pPr>
        <w:spacing w:before="240" w:after="240"/>
        <w:rPr>
          <w:rFonts w:ascii="宋体" w:eastAsia="宋体" w:hAnsi="宋体" w:cs="宋体"/>
        </w:rPr>
      </w:pPr>
      <w:r>
        <w:rPr>
          <w:rFonts w:ascii="宋体" w:eastAsia="宋体" w:hAnsi="宋体" w:cs="宋体"/>
        </w:rPr>
        <w:t>好了，你说这个核心网，你就是说要有动作，那我就问什么</w:t>
      </w:r>
      <w:r w:rsidR="00B31415">
        <w:rPr>
          <w:rFonts w:ascii="宋体" w:eastAsia="宋体" w:hAnsi="宋体" w:cs="宋体" w:hint="eastAsia"/>
        </w:rPr>
        <w:t>动作</w:t>
      </w:r>
      <w:r w:rsidR="00B31415">
        <w:rPr>
          <w:rFonts w:ascii="宋体" w:eastAsia="宋体" w:hAnsi="宋体" w:cs="宋体"/>
        </w:rPr>
        <w:t>？</w:t>
      </w:r>
      <w:r>
        <w:rPr>
          <w:rFonts w:ascii="宋体" w:eastAsia="宋体" w:hAnsi="宋体" w:cs="宋体"/>
        </w:rPr>
        <w:t>是不是就像我们五个人一样的，谁进来的时候，我有一个</w:t>
      </w:r>
      <w:r w:rsidR="00B31415">
        <w:rPr>
          <w:rFonts w:ascii="宋体" w:eastAsia="宋体" w:hAnsi="宋体" w:cs="宋体" w:hint="eastAsia"/>
        </w:rPr>
        <w:t>监视的人</w:t>
      </w:r>
      <w:r>
        <w:rPr>
          <w:rFonts w:ascii="宋体" w:eastAsia="宋体" w:hAnsi="宋体" w:cs="宋体"/>
        </w:rPr>
        <w:t>，</w:t>
      </w:r>
      <w:r w:rsidR="00B31415">
        <w:rPr>
          <w:rFonts w:ascii="宋体" w:eastAsia="宋体" w:hAnsi="宋体" w:cs="宋体" w:hint="eastAsia"/>
        </w:rPr>
        <w:t>说</w:t>
      </w:r>
      <w:r>
        <w:rPr>
          <w:rFonts w:ascii="宋体" w:eastAsia="宋体" w:hAnsi="宋体" w:cs="宋体"/>
        </w:rPr>
        <w:t>有人要动这个网络，谁走进我的网络，谁写的什么指令？我是不是都有一个库来管他，</w:t>
      </w:r>
      <w:r w:rsidR="00B31415">
        <w:rPr>
          <w:rFonts w:ascii="宋体" w:eastAsia="宋体" w:hAnsi="宋体" w:cs="宋体" w:hint="eastAsia"/>
        </w:rPr>
        <w:t>并且</w:t>
      </w:r>
      <w:r>
        <w:rPr>
          <w:rFonts w:ascii="宋体" w:eastAsia="宋体" w:hAnsi="宋体" w:cs="宋体"/>
        </w:rPr>
        <w:t>我要随时发布。并且</w:t>
      </w:r>
      <w:r w:rsidR="00B31415">
        <w:rPr>
          <w:rFonts w:ascii="宋体" w:eastAsia="宋体" w:hAnsi="宋体" w:cs="宋体"/>
        </w:rPr>
        <w:t>（</w:t>
      </w:r>
      <w:r w:rsidR="00B31415">
        <w:rPr>
          <w:rFonts w:ascii="宋体" w:eastAsia="宋体" w:hAnsi="宋体" w:cs="宋体" w:hint="eastAsia"/>
        </w:rPr>
        <w:t>包括</w:t>
      </w:r>
      <w:r w:rsidR="00B31415">
        <w:rPr>
          <w:rFonts w:ascii="宋体" w:eastAsia="宋体" w:hAnsi="宋体" w:cs="宋体"/>
        </w:rPr>
        <w:t>）</w:t>
      </w:r>
      <w:r>
        <w:rPr>
          <w:rFonts w:ascii="宋体" w:eastAsia="宋体" w:hAnsi="宋体" w:cs="宋体"/>
        </w:rPr>
        <w:t>责任人是谁？你要这样来做，那我就会觉得没那么难吗？</w:t>
      </w:r>
    </w:p>
    <w:p w:rsidR="00B31415" w:rsidRDefault="00665E3B">
      <w:pPr>
        <w:spacing w:before="240" w:after="240"/>
        <w:rPr>
          <w:rFonts w:ascii="宋体" w:eastAsia="宋体" w:hAnsi="宋体" w:cs="宋体"/>
        </w:rPr>
      </w:pPr>
      <w:r>
        <w:rPr>
          <w:rFonts w:ascii="宋体" w:eastAsia="宋体" w:hAnsi="宋体" w:cs="宋体"/>
        </w:rPr>
        <w:t>你不要笼统的</w:t>
      </w:r>
      <w:r w:rsidR="00B31415">
        <w:rPr>
          <w:rFonts w:ascii="宋体" w:eastAsia="宋体" w:hAnsi="宋体" w:cs="宋体" w:hint="eastAsia"/>
        </w:rPr>
        <w:t>说</w:t>
      </w:r>
      <w:r>
        <w:rPr>
          <w:rFonts w:ascii="宋体" w:eastAsia="宋体" w:hAnsi="宋体" w:cs="宋体"/>
        </w:rPr>
        <w:t>每天都有工程，你不要跟我讲这种不可能完成的事情。那大家就没得做了，那我们这么多年就是这样过来。</w:t>
      </w:r>
    </w:p>
    <w:p w:rsidR="00B31415" w:rsidRDefault="00B31415">
      <w:pPr>
        <w:spacing w:before="240" w:after="240"/>
        <w:rPr>
          <w:rFonts w:ascii="宋体" w:eastAsia="宋体" w:hAnsi="宋体" w:cs="宋体"/>
        </w:rPr>
      </w:pPr>
      <w:r>
        <w:rPr>
          <w:rFonts w:ascii="宋体" w:eastAsia="宋体" w:hAnsi="宋体" w:cs="宋体" w:hint="eastAsia"/>
        </w:rPr>
        <w:t>赵业祯：</w:t>
      </w:r>
    </w:p>
    <w:p w:rsidR="00B31415" w:rsidRDefault="00665E3B">
      <w:pPr>
        <w:spacing w:before="240" w:after="240"/>
        <w:rPr>
          <w:rFonts w:ascii="宋体" w:eastAsia="宋体" w:hAnsi="宋体" w:cs="宋体"/>
        </w:rPr>
      </w:pPr>
      <w:r>
        <w:rPr>
          <w:rFonts w:ascii="宋体" w:eastAsia="宋体" w:hAnsi="宋体" w:cs="宋体"/>
        </w:rPr>
        <w:t>那个举</w:t>
      </w:r>
      <w:r w:rsidR="00B31415">
        <w:rPr>
          <w:rFonts w:ascii="宋体" w:eastAsia="宋体" w:hAnsi="宋体" w:cs="宋体"/>
        </w:rPr>
        <w:t>一个工程的例子，比如说我们今天晚上要扩容，扩容的时候，我们会出方案，方案里边呢我们会先提</w:t>
      </w:r>
      <w:r w:rsidR="00B31415">
        <w:rPr>
          <w:rFonts w:ascii="宋体" w:eastAsia="宋体" w:hAnsi="宋体" w:cs="宋体" w:hint="eastAsia"/>
        </w:rPr>
        <w:t>工</w:t>
      </w:r>
      <w:r>
        <w:rPr>
          <w:rFonts w:ascii="宋体" w:eastAsia="宋体" w:hAnsi="宋体" w:cs="宋体"/>
        </w:rPr>
        <w:t>单去</w:t>
      </w:r>
      <w:r w:rsidR="00B31415">
        <w:rPr>
          <w:rFonts w:ascii="宋体" w:eastAsia="宋体" w:hAnsi="宋体" w:cs="宋体"/>
        </w:rPr>
        <w:t>会审，</w:t>
      </w:r>
      <w:r w:rsidR="00B31415">
        <w:rPr>
          <w:rFonts w:ascii="宋体" w:eastAsia="宋体" w:hAnsi="宋体" w:cs="宋体" w:hint="eastAsia"/>
        </w:rPr>
        <w:t>会审</w:t>
      </w:r>
      <w:r>
        <w:rPr>
          <w:rFonts w:ascii="宋体" w:eastAsia="宋体" w:hAnsi="宋体" w:cs="宋体"/>
        </w:rPr>
        <w:t>完了之后，我们会做信息发布</w:t>
      </w:r>
      <w:r w:rsidR="00B31415">
        <w:rPr>
          <w:rFonts w:ascii="宋体" w:eastAsia="宋体" w:hAnsi="宋体" w:cs="宋体"/>
        </w:rPr>
        <w:t>，发布给整个公司的，而且那个如果是D</w:t>
      </w:r>
      <w:r>
        <w:rPr>
          <w:rFonts w:ascii="宋体" w:eastAsia="宋体" w:hAnsi="宋体" w:cs="宋体"/>
        </w:rPr>
        <w:t>级的陪</w:t>
      </w:r>
      <w:r w:rsidR="00B31415">
        <w:rPr>
          <w:rFonts w:ascii="宋体" w:eastAsia="宋体" w:hAnsi="宋体" w:cs="宋体" w:hint="eastAsia"/>
        </w:rPr>
        <w:t>裴总会去批</w:t>
      </w:r>
      <w:r w:rsidR="00B31415">
        <w:rPr>
          <w:rFonts w:ascii="宋体" w:eastAsia="宋体" w:hAnsi="宋体" w:cs="宋体"/>
        </w:rPr>
        <w:t>，</w:t>
      </w:r>
      <w:r>
        <w:rPr>
          <w:rFonts w:ascii="宋体" w:eastAsia="宋体" w:hAnsi="宋体" w:cs="宋体"/>
        </w:rPr>
        <w:t>C级的那个市总</w:t>
      </w:r>
      <w:r w:rsidR="00B31415">
        <w:rPr>
          <w:rFonts w:ascii="宋体" w:eastAsia="宋体" w:hAnsi="宋体" w:cs="宋体" w:hint="eastAsia"/>
        </w:rPr>
        <w:t>会批 ，</w:t>
      </w:r>
      <w:r>
        <w:rPr>
          <w:rFonts w:ascii="宋体" w:eastAsia="宋体" w:hAnsi="宋体" w:cs="宋体"/>
        </w:rPr>
        <w:t>整个的流程我们其实都都有，但是呢而且监控室每天会发今天晚上会发短信</w:t>
      </w:r>
      <w:r w:rsidR="00B31415">
        <w:rPr>
          <w:rFonts w:ascii="宋体" w:eastAsia="宋体" w:hAnsi="宋体" w:cs="宋体"/>
        </w:rPr>
        <w:t>，说</w:t>
      </w:r>
      <w:r>
        <w:rPr>
          <w:rFonts w:ascii="宋体" w:eastAsia="宋体" w:hAnsi="宋体" w:cs="宋体"/>
        </w:rPr>
        <w:t>今天我们有哪些工程</w:t>
      </w:r>
      <w:r w:rsidR="00B31415">
        <w:rPr>
          <w:rFonts w:ascii="宋体" w:eastAsia="宋体" w:hAnsi="宋体" w:cs="宋体"/>
        </w:rPr>
        <w:t>，工程的内容是什么？做了哪些影响，但是这个前期的方案，就比如说他</w:t>
      </w:r>
      <w:r w:rsidR="00B31415">
        <w:rPr>
          <w:rFonts w:ascii="宋体" w:eastAsia="宋体" w:hAnsi="宋体" w:cs="宋体" w:hint="eastAsia"/>
        </w:rPr>
        <w:t>评</w:t>
      </w:r>
      <w:r w:rsidR="00B31415">
        <w:rPr>
          <w:rFonts w:ascii="宋体" w:eastAsia="宋体" w:hAnsi="宋体" w:cs="宋体"/>
        </w:rPr>
        <w:t>这个方案怎么做</w:t>
      </w:r>
      <w:r>
        <w:rPr>
          <w:rFonts w:ascii="宋体" w:eastAsia="宋体" w:hAnsi="宋体" w:cs="宋体"/>
        </w:rPr>
        <w:t>，</w:t>
      </w:r>
      <w:r w:rsidR="00B31415">
        <w:rPr>
          <w:rFonts w:ascii="宋体" w:eastAsia="宋体" w:hAnsi="宋体" w:cs="宋体" w:hint="eastAsia"/>
        </w:rPr>
        <w:t>做</w:t>
      </w:r>
      <w:r>
        <w:rPr>
          <w:rFonts w:ascii="宋体" w:eastAsia="宋体" w:hAnsi="宋体" w:cs="宋体"/>
        </w:rPr>
        <w:t>哪些内容log怎么样，他会是把在今天的结果之前会</w:t>
      </w:r>
      <w:r>
        <w:rPr>
          <w:rFonts w:ascii="宋体" w:eastAsia="宋体" w:hAnsi="宋体" w:cs="宋体"/>
        </w:rPr>
        <w:lastRenderedPageBreak/>
        <w:t>把它都发出来的，比如说我做了哪些工程，这个日志是什么，然后有什么结果，拨测的结果怎么样，我们这所有的</w:t>
      </w:r>
      <w:r w:rsidR="00B31415">
        <w:rPr>
          <w:rFonts w:ascii="宋体" w:eastAsia="宋体" w:hAnsi="宋体" w:cs="宋体"/>
        </w:rPr>
        <w:t>都有做。</w:t>
      </w:r>
    </w:p>
    <w:p w:rsidR="00D230B4" w:rsidRDefault="00B31415">
      <w:pPr>
        <w:spacing w:before="240" w:after="240"/>
        <w:rPr>
          <w:rFonts w:ascii="宋体" w:eastAsia="宋体" w:hAnsi="宋体" w:cs="宋体"/>
        </w:rPr>
      </w:pPr>
      <w:r>
        <w:rPr>
          <w:rFonts w:ascii="宋体" w:eastAsia="宋体" w:hAnsi="宋体" w:cs="宋体"/>
        </w:rPr>
        <w:t>但问题在于现在我们</w:t>
      </w:r>
      <w:r w:rsidR="00665E3B">
        <w:rPr>
          <w:rFonts w:ascii="宋体" w:eastAsia="宋体" w:hAnsi="宋体" w:cs="宋体"/>
        </w:rPr>
        <w:t>做这个东西呢</w:t>
      </w:r>
      <w:r>
        <w:rPr>
          <w:rFonts w:ascii="宋体" w:eastAsia="宋体" w:hAnsi="宋体" w:cs="宋体"/>
        </w:rPr>
        <w:t>，</w:t>
      </w:r>
      <w:r w:rsidR="00665E3B">
        <w:rPr>
          <w:rFonts w:ascii="宋体" w:eastAsia="宋体" w:hAnsi="宋体" w:cs="宋体"/>
        </w:rPr>
        <w:t>有的是有系统的，有的是没有的，比如说</w:t>
      </w:r>
      <w:r>
        <w:rPr>
          <w:rFonts w:ascii="宋体" w:eastAsia="宋体" w:hAnsi="宋体" w:cs="宋体"/>
        </w:rPr>
        <w:t>我的方案的审核通过工单去承担，然后我们信息发布也是在应</w:t>
      </w:r>
      <w:r>
        <w:rPr>
          <w:rFonts w:ascii="宋体" w:eastAsia="宋体" w:hAnsi="宋体" w:cs="宋体" w:hint="eastAsia"/>
        </w:rPr>
        <w:t>用平台</w:t>
      </w:r>
      <w:r>
        <w:rPr>
          <w:rFonts w:ascii="宋体" w:eastAsia="宋体" w:hAnsi="宋体" w:cs="宋体"/>
        </w:rPr>
        <w:t>上去发布的，但是这个结果的反馈呢就是以邮件的方式的，就没有一个</w:t>
      </w:r>
      <w:r w:rsidR="00665E3B">
        <w:rPr>
          <w:rFonts w:ascii="宋体" w:eastAsia="宋体" w:hAnsi="宋体" w:cs="宋体"/>
        </w:rPr>
        <w:t>统一的一个系统，</w:t>
      </w:r>
      <w:r w:rsidR="00DA7D6D">
        <w:rPr>
          <w:rFonts w:ascii="宋体" w:eastAsia="宋体" w:hAnsi="宋体" w:cs="宋体" w:hint="eastAsia"/>
        </w:rPr>
        <w:t>什么的</w:t>
      </w:r>
      <w:r w:rsidR="00DA7D6D">
        <w:rPr>
          <w:rFonts w:ascii="宋体" w:eastAsia="宋体" w:hAnsi="宋体" w:cs="宋体"/>
        </w:rPr>
        <w:t>把这个整个的流程管起来，这个我承认是没有的。</w:t>
      </w:r>
      <w:r w:rsidR="00665E3B">
        <w:rPr>
          <w:rFonts w:ascii="宋体" w:eastAsia="宋体" w:hAnsi="宋体" w:cs="宋体"/>
        </w:rPr>
        <w:t>但是你说这个工程就谁想做就做，然后想弄</w:t>
      </w:r>
      <w:r w:rsidR="00A812B6">
        <w:rPr>
          <w:rFonts w:ascii="宋体" w:eastAsia="宋体" w:hAnsi="宋体" w:cs="宋体" w:hint="eastAsia"/>
        </w:rPr>
        <w:t>网</w:t>
      </w:r>
      <w:r w:rsidR="00665E3B">
        <w:rPr>
          <w:rFonts w:ascii="宋体" w:eastAsia="宋体" w:hAnsi="宋体" w:cs="宋体"/>
        </w:rPr>
        <w:t xml:space="preserve">了就随便弄，那是不可能的。 </w:t>
      </w:r>
    </w:p>
    <w:p w:rsidR="00A812B6" w:rsidRDefault="00A812B6">
      <w:pPr>
        <w:spacing w:before="240" w:after="240"/>
        <w:rPr>
          <w:rFonts w:ascii="宋体" w:eastAsia="宋体" w:hAnsi="宋体" w:cs="宋体"/>
        </w:rPr>
      </w:pPr>
      <w:r>
        <w:rPr>
          <w:rFonts w:ascii="宋体" w:eastAsia="宋体" w:hAnsi="宋体" w:cs="宋体" w:hint="eastAsia"/>
        </w:rPr>
        <w:t>A：</w:t>
      </w:r>
    </w:p>
    <w:p w:rsidR="00A812B6" w:rsidRDefault="00665E3B">
      <w:pPr>
        <w:spacing w:before="240" w:after="240"/>
        <w:rPr>
          <w:rFonts w:ascii="宋体" w:eastAsia="宋体" w:hAnsi="宋体" w:cs="宋体"/>
        </w:rPr>
      </w:pPr>
      <w:r>
        <w:rPr>
          <w:rFonts w:ascii="宋体" w:eastAsia="宋体" w:hAnsi="宋体" w:cs="宋体"/>
        </w:rPr>
        <w:t>那结果反馈我们</w:t>
      </w:r>
      <w:r w:rsidR="00A812B6">
        <w:rPr>
          <w:rFonts w:ascii="宋体" w:eastAsia="宋体" w:hAnsi="宋体" w:cs="宋体"/>
        </w:rPr>
        <w:t>。。。</w:t>
      </w:r>
    </w:p>
    <w:p w:rsidR="00A812B6" w:rsidRDefault="00A812B6">
      <w:pPr>
        <w:spacing w:before="240" w:after="240"/>
        <w:rPr>
          <w:rFonts w:ascii="宋体" w:eastAsia="宋体" w:hAnsi="宋体" w:cs="宋体"/>
        </w:rPr>
      </w:pPr>
      <w:r>
        <w:rPr>
          <w:rFonts w:ascii="宋体" w:eastAsia="宋体" w:hAnsi="宋体" w:cs="宋体" w:hint="eastAsia"/>
        </w:rPr>
        <w:t>赵业祯：</w:t>
      </w:r>
    </w:p>
    <w:p w:rsidR="00A812B6" w:rsidRDefault="00A812B6">
      <w:pPr>
        <w:spacing w:before="240" w:after="240"/>
        <w:rPr>
          <w:rFonts w:ascii="宋体" w:eastAsia="宋体" w:hAnsi="宋体" w:cs="宋体"/>
        </w:rPr>
      </w:pPr>
      <w:r>
        <w:rPr>
          <w:rFonts w:ascii="宋体" w:eastAsia="宋体" w:hAnsi="宋体" w:cs="宋体"/>
        </w:rPr>
        <w:t>可以啊这个没问题</w:t>
      </w:r>
    </w:p>
    <w:p w:rsidR="00A812B6" w:rsidRDefault="00A812B6">
      <w:pPr>
        <w:spacing w:before="240" w:after="240"/>
        <w:rPr>
          <w:rFonts w:ascii="宋体" w:eastAsia="宋体" w:hAnsi="宋体" w:cs="宋体"/>
        </w:rPr>
      </w:pPr>
      <w:r>
        <w:rPr>
          <w:rFonts w:ascii="宋体" w:eastAsia="宋体" w:hAnsi="宋体" w:cs="宋体" w:hint="eastAsia"/>
        </w:rPr>
        <w:t>艾总：</w:t>
      </w:r>
    </w:p>
    <w:p w:rsidR="00A812B6" w:rsidRDefault="00A812B6">
      <w:pPr>
        <w:spacing w:before="240" w:after="240"/>
        <w:rPr>
          <w:rFonts w:ascii="宋体" w:eastAsia="宋体" w:hAnsi="宋体" w:cs="宋体"/>
        </w:rPr>
      </w:pPr>
      <w:r>
        <w:rPr>
          <w:rFonts w:ascii="宋体" w:eastAsia="宋体" w:hAnsi="宋体" w:cs="宋体" w:hint="eastAsia"/>
        </w:rPr>
        <w:t>陷到他的细节里面来了</w:t>
      </w:r>
      <w:r>
        <w:rPr>
          <w:rFonts w:ascii="宋体" w:eastAsia="宋体" w:hAnsi="宋体" w:cs="宋体"/>
        </w:rPr>
        <w:t>，现在</w:t>
      </w:r>
      <w:r w:rsidR="00665E3B">
        <w:rPr>
          <w:rFonts w:ascii="宋体" w:eastAsia="宋体" w:hAnsi="宋体" w:cs="宋体"/>
        </w:rPr>
        <w:t>他的问题不是在细节，你听明白</w:t>
      </w:r>
      <w:r>
        <w:rPr>
          <w:rFonts w:ascii="宋体" w:eastAsia="宋体" w:hAnsi="宋体" w:cs="宋体" w:hint="eastAsia"/>
        </w:rPr>
        <w:t>没有，</w:t>
      </w:r>
      <w:r w:rsidR="00665E3B">
        <w:rPr>
          <w:rFonts w:ascii="宋体" w:eastAsia="宋体" w:hAnsi="宋体" w:cs="宋体"/>
        </w:rPr>
        <w:t>他</w:t>
      </w:r>
      <w:r>
        <w:rPr>
          <w:rFonts w:ascii="宋体" w:eastAsia="宋体" w:hAnsi="宋体" w:cs="宋体" w:hint="eastAsia"/>
        </w:rPr>
        <w:t>在</w:t>
      </w:r>
      <w:r w:rsidR="00665E3B">
        <w:rPr>
          <w:rFonts w:ascii="宋体" w:eastAsia="宋体" w:hAnsi="宋体" w:cs="宋体"/>
        </w:rPr>
        <w:t>讲各种可能性，在我看来，你要把这种可能性的简单</w:t>
      </w:r>
      <w:r>
        <w:rPr>
          <w:rFonts w:ascii="宋体" w:eastAsia="宋体" w:hAnsi="宋体" w:cs="宋体" w:hint="eastAsia"/>
        </w:rPr>
        <w:t>化</w:t>
      </w:r>
      <w:r>
        <w:rPr>
          <w:rFonts w:ascii="宋体" w:eastAsia="宋体" w:hAnsi="宋体" w:cs="宋体"/>
        </w:rPr>
        <w:t>。</w:t>
      </w:r>
    </w:p>
    <w:p w:rsidR="00A812B6" w:rsidRDefault="00A812B6">
      <w:pPr>
        <w:spacing w:before="240" w:after="240"/>
        <w:rPr>
          <w:rFonts w:ascii="宋体" w:eastAsia="宋体" w:hAnsi="宋体" w:cs="宋体"/>
        </w:rPr>
      </w:pPr>
      <w:r>
        <w:rPr>
          <w:rFonts w:ascii="宋体" w:eastAsia="宋体" w:hAnsi="宋体" w:cs="宋体" w:hint="eastAsia"/>
        </w:rPr>
        <w:t>业祯你又有</w:t>
      </w:r>
      <w:r w:rsidR="00665E3B">
        <w:rPr>
          <w:rFonts w:ascii="宋体" w:eastAsia="宋体" w:hAnsi="宋体" w:cs="宋体"/>
        </w:rPr>
        <w:t>第二个问题。第一，你说你这个什么会审方案的，没有一个系统管理，</w:t>
      </w:r>
    </w:p>
    <w:p w:rsidR="00A812B6" w:rsidRDefault="00A812B6">
      <w:pPr>
        <w:spacing w:before="240" w:after="240"/>
        <w:rPr>
          <w:rFonts w:ascii="宋体" w:eastAsia="宋体" w:hAnsi="宋体" w:cs="宋体"/>
        </w:rPr>
      </w:pPr>
      <w:r>
        <w:rPr>
          <w:rFonts w:ascii="宋体" w:eastAsia="宋体" w:hAnsi="宋体" w:cs="宋体" w:hint="eastAsia"/>
        </w:rPr>
        <w:t>赵业祯：</w:t>
      </w:r>
    </w:p>
    <w:p w:rsidR="005C595F" w:rsidRDefault="00665E3B">
      <w:pPr>
        <w:spacing w:before="240" w:after="240"/>
        <w:rPr>
          <w:rFonts w:ascii="宋体" w:eastAsia="宋体" w:hAnsi="宋体" w:cs="宋体"/>
        </w:rPr>
      </w:pPr>
      <w:r>
        <w:rPr>
          <w:rFonts w:ascii="宋体" w:eastAsia="宋体" w:hAnsi="宋体" w:cs="宋体"/>
        </w:rPr>
        <w:t>有有有，</w:t>
      </w:r>
      <w:r w:rsidR="00A812B6">
        <w:rPr>
          <w:rFonts w:ascii="宋体" w:eastAsia="宋体" w:hAnsi="宋体" w:cs="宋体"/>
        </w:rPr>
        <w:t>只是反馈结果</w:t>
      </w:r>
      <w:r>
        <w:rPr>
          <w:rFonts w:ascii="宋体" w:eastAsia="宋体" w:hAnsi="宋体" w:cs="宋体"/>
        </w:rPr>
        <w:t>通过邮件</w:t>
      </w:r>
      <w:r w:rsidR="00A812B6">
        <w:rPr>
          <w:rFonts w:ascii="宋体" w:eastAsia="宋体" w:hAnsi="宋体" w:cs="宋体"/>
        </w:rPr>
        <w:t>，</w:t>
      </w:r>
      <w:r>
        <w:rPr>
          <w:rFonts w:ascii="宋体" w:eastAsia="宋体" w:hAnsi="宋体" w:cs="宋体"/>
        </w:rPr>
        <w:t>方案会审，公报发布全部都有系统，最后的结果的反馈是</w:t>
      </w:r>
      <w:r w:rsidR="005C595F">
        <w:rPr>
          <w:rFonts w:ascii="宋体" w:eastAsia="宋体" w:hAnsi="宋体" w:cs="宋体" w:hint="eastAsia"/>
        </w:rPr>
        <w:t>通过邮件</w:t>
      </w:r>
      <w:r w:rsidR="005C595F">
        <w:rPr>
          <w:rFonts w:ascii="宋体" w:eastAsia="宋体" w:hAnsi="宋体" w:cs="宋体"/>
        </w:rPr>
        <w:t>的方式来反馈结果了。</w:t>
      </w:r>
    </w:p>
    <w:p w:rsidR="005C595F" w:rsidRDefault="005C595F">
      <w:pPr>
        <w:spacing w:before="240" w:after="240"/>
        <w:rPr>
          <w:rFonts w:ascii="宋体" w:eastAsia="宋体" w:hAnsi="宋体" w:cs="宋体"/>
        </w:rPr>
      </w:pPr>
      <w:r>
        <w:rPr>
          <w:rFonts w:ascii="宋体" w:eastAsia="宋体" w:hAnsi="宋体" w:cs="宋体" w:hint="eastAsia"/>
        </w:rPr>
        <w:t>艾总：</w:t>
      </w:r>
    </w:p>
    <w:p w:rsidR="005C595F" w:rsidRDefault="005C595F">
      <w:pPr>
        <w:spacing w:before="240" w:after="240"/>
        <w:rPr>
          <w:rFonts w:ascii="宋体" w:eastAsia="宋体" w:hAnsi="宋体" w:cs="宋体"/>
        </w:rPr>
      </w:pPr>
      <w:r>
        <w:rPr>
          <w:rFonts w:ascii="宋体" w:eastAsia="宋体" w:hAnsi="宋体" w:cs="宋体"/>
        </w:rPr>
        <w:t>你觉得邮件的反馈进</w:t>
      </w:r>
      <w:r>
        <w:rPr>
          <w:rFonts w:ascii="宋体" w:eastAsia="宋体" w:hAnsi="宋体" w:cs="宋体" w:hint="eastAsia"/>
        </w:rPr>
        <w:t>不</w:t>
      </w:r>
      <w:r>
        <w:rPr>
          <w:rFonts w:ascii="宋体" w:eastAsia="宋体" w:hAnsi="宋体" w:cs="宋体"/>
        </w:rPr>
        <w:t>到这个系统。</w:t>
      </w:r>
      <w:r w:rsidR="00665E3B">
        <w:rPr>
          <w:rFonts w:ascii="宋体" w:eastAsia="宋体" w:hAnsi="宋体" w:cs="宋体"/>
        </w:rPr>
        <w:t>是不是这样？那我们认</w:t>
      </w:r>
      <w:r>
        <w:rPr>
          <w:rFonts w:ascii="宋体" w:eastAsia="宋体" w:hAnsi="宋体" w:cs="宋体"/>
        </w:rPr>
        <w:t>为这个系统有缺陷。那我认为你这个系统就是一个所有这样一些动作，</w:t>
      </w:r>
      <w:r>
        <w:rPr>
          <w:rFonts w:ascii="宋体" w:eastAsia="宋体" w:hAnsi="宋体" w:cs="宋体" w:hint="eastAsia"/>
        </w:rPr>
        <w:t>涉及到的</w:t>
      </w:r>
      <w:r w:rsidR="00665E3B">
        <w:rPr>
          <w:rFonts w:ascii="宋体" w:eastAsia="宋体" w:hAnsi="宋体" w:cs="宋体"/>
        </w:rPr>
        <w:t>东西都应该在这个平台上面，大家</w:t>
      </w:r>
      <w:r>
        <w:rPr>
          <w:rFonts w:ascii="宋体" w:eastAsia="宋体" w:hAnsi="宋体" w:cs="宋体" w:hint="eastAsia"/>
        </w:rPr>
        <w:t>透传</w:t>
      </w:r>
      <w:r>
        <w:rPr>
          <w:rFonts w:ascii="宋体" w:eastAsia="宋体" w:hAnsi="宋体" w:cs="宋体"/>
        </w:rPr>
        <w:t>透明，</w:t>
      </w:r>
      <w:r w:rsidR="00665E3B">
        <w:rPr>
          <w:rFonts w:ascii="宋体" w:eastAsia="宋体" w:hAnsi="宋体" w:cs="宋体"/>
        </w:rPr>
        <w:t>这</w:t>
      </w:r>
      <w:r>
        <w:rPr>
          <w:rFonts w:ascii="宋体" w:eastAsia="宋体" w:hAnsi="宋体" w:cs="宋体" w:hint="eastAsia"/>
        </w:rPr>
        <w:t>才</w:t>
      </w:r>
      <w:r w:rsidR="00665E3B">
        <w:rPr>
          <w:rFonts w:ascii="宋体" w:eastAsia="宋体" w:hAnsi="宋体" w:cs="宋体"/>
        </w:rPr>
        <w:t>叫系统。你说的就是缺这个胳膊，缺这个邮件的时候你又不放心。看起来都有，其实你就觉这个东西</w:t>
      </w:r>
    </w:p>
    <w:p w:rsidR="005C595F" w:rsidRDefault="005C595F">
      <w:pPr>
        <w:spacing w:before="240" w:after="240"/>
        <w:rPr>
          <w:rFonts w:ascii="宋体" w:eastAsia="宋体" w:hAnsi="宋体" w:cs="宋体"/>
        </w:rPr>
      </w:pPr>
      <w:r>
        <w:rPr>
          <w:rFonts w:ascii="宋体" w:eastAsia="宋体" w:hAnsi="宋体" w:cs="宋体" w:hint="eastAsia"/>
        </w:rPr>
        <w:t>赵业祯：</w:t>
      </w:r>
    </w:p>
    <w:p w:rsidR="00665E3B" w:rsidRDefault="00665E3B">
      <w:pPr>
        <w:spacing w:before="240" w:after="240"/>
        <w:rPr>
          <w:rFonts w:ascii="宋体" w:eastAsia="宋体" w:hAnsi="宋体" w:cs="宋体"/>
        </w:rPr>
      </w:pPr>
      <w:r>
        <w:rPr>
          <w:rFonts w:ascii="宋体" w:eastAsia="宋体" w:hAnsi="宋体" w:cs="宋体"/>
        </w:rPr>
        <w:t>不是不是邮件不放心，是邮件的通报的范围和人不一样</w:t>
      </w:r>
    </w:p>
    <w:p w:rsidR="00665E3B" w:rsidRDefault="00665E3B">
      <w:pPr>
        <w:spacing w:before="240" w:after="240"/>
        <w:rPr>
          <w:rFonts w:ascii="宋体" w:eastAsia="宋体" w:hAnsi="宋体" w:cs="宋体"/>
        </w:rPr>
      </w:pPr>
      <w:r>
        <w:rPr>
          <w:rFonts w:ascii="宋体" w:eastAsia="宋体" w:hAnsi="宋体" w:cs="宋体" w:hint="eastAsia"/>
        </w:rPr>
        <w:t>艾总：</w:t>
      </w:r>
    </w:p>
    <w:p w:rsidR="00665E3B" w:rsidRDefault="00665E3B">
      <w:pPr>
        <w:spacing w:before="240" w:after="240"/>
        <w:rPr>
          <w:rFonts w:ascii="宋体" w:eastAsia="宋体" w:hAnsi="宋体" w:cs="宋体"/>
        </w:rPr>
      </w:pPr>
      <w:r w:rsidRPr="00665E3B">
        <w:rPr>
          <w:rFonts w:ascii="宋体" w:eastAsia="宋体" w:hAnsi="宋体" w:cs="宋体" w:hint="eastAsia"/>
        </w:rPr>
        <w:t>通报的范围和人不一样</w:t>
      </w:r>
      <w:r>
        <w:rPr>
          <w:rFonts w:ascii="宋体" w:eastAsia="宋体" w:hAnsi="宋体" w:cs="宋体"/>
        </w:rPr>
        <w:t>又怎么呢？你说你告诉我，就是保证不了这个结果？</w:t>
      </w:r>
    </w:p>
    <w:p w:rsidR="00665E3B" w:rsidRDefault="00665E3B">
      <w:pPr>
        <w:spacing w:before="240" w:after="240"/>
        <w:rPr>
          <w:rFonts w:ascii="宋体" w:eastAsia="宋体" w:hAnsi="宋体" w:cs="宋体"/>
        </w:rPr>
      </w:pPr>
      <w:r>
        <w:rPr>
          <w:rFonts w:ascii="宋体" w:eastAsia="宋体" w:hAnsi="宋体" w:cs="宋体" w:hint="eastAsia"/>
        </w:rPr>
        <w:t>赵业祯：</w:t>
      </w:r>
    </w:p>
    <w:p w:rsidR="00665E3B" w:rsidRDefault="00665E3B">
      <w:pPr>
        <w:spacing w:before="240" w:after="240"/>
        <w:rPr>
          <w:rFonts w:ascii="宋体" w:eastAsia="宋体" w:hAnsi="宋体" w:cs="宋体"/>
        </w:rPr>
      </w:pPr>
      <w:r>
        <w:rPr>
          <w:rFonts w:ascii="宋体" w:eastAsia="宋体" w:hAnsi="宋体" w:cs="宋体"/>
        </w:rPr>
        <w:lastRenderedPageBreak/>
        <w:t>不是说保证，比如说核心网的工程有人通报给我，我来保证结果，但是比如说</w:t>
      </w:r>
      <w:r>
        <w:rPr>
          <w:rFonts w:ascii="宋体" w:eastAsia="宋体" w:hAnsi="宋体" w:cs="宋体" w:hint="eastAsia"/>
        </w:rPr>
        <w:t>艾</w:t>
      </w:r>
      <w:r>
        <w:rPr>
          <w:rFonts w:ascii="宋体" w:eastAsia="宋体" w:hAnsi="宋体" w:cs="宋体"/>
        </w:rPr>
        <w:t>总你想关注这个结果，你怎么去看嘛</w:t>
      </w:r>
    </w:p>
    <w:p w:rsidR="00665E3B" w:rsidRDefault="00665E3B">
      <w:pPr>
        <w:spacing w:before="240" w:after="240"/>
        <w:rPr>
          <w:rFonts w:ascii="宋体" w:eastAsia="宋体" w:hAnsi="宋体" w:cs="宋体"/>
        </w:rPr>
      </w:pPr>
      <w:r>
        <w:rPr>
          <w:rFonts w:ascii="宋体" w:eastAsia="宋体" w:hAnsi="宋体" w:cs="宋体" w:hint="eastAsia"/>
        </w:rPr>
        <w:t>艾总：</w:t>
      </w:r>
    </w:p>
    <w:p w:rsidR="00665E3B" w:rsidRDefault="00665E3B">
      <w:pPr>
        <w:spacing w:before="240" w:after="240"/>
        <w:rPr>
          <w:rFonts w:ascii="宋体" w:eastAsia="宋体" w:hAnsi="宋体" w:cs="宋体"/>
        </w:rPr>
      </w:pPr>
      <w:r>
        <w:rPr>
          <w:rFonts w:ascii="宋体" w:eastAsia="宋体" w:hAnsi="宋体" w:cs="宋体"/>
        </w:rPr>
        <w:t>我为什么要关注这个结果？</w:t>
      </w:r>
    </w:p>
    <w:p w:rsidR="00665E3B" w:rsidRDefault="00665E3B">
      <w:pPr>
        <w:spacing w:before="240" w:after="240"/>
        <w:rPr>
          <w:rFonts w:ascii="宋体" w:eastAsia="宋体" w:hAnsi="宋体" w:cs="宋体"/>
        </w:rPr>
      </w:pPr>
      <w:r>
        <w:rPr>
          <w:rFonts w:ascii="宋体" w:eastAsia="宋体" w:hAnsi="宋体" w:cs="宋体" w:hint="eastAsia"/>
        </w:rPr>
        <w:t>赵业祯：</w:t>
      </w:r>
    </w:p>
    <w:p w:rsidR="00665E3B" w:rsidRDefault="00665E3B">
      <w:pPr>
        <w:spacing w:before="240" w:after="240"/>
        <w:rPr>
          <w:rFonts w:ascii="宋体" w:eastAsia="宋体" w:hAnsi="宋体" w:cs="宋体"/>
        </w:rPr>
      </w:pPr>
      <w:r>
        <w:rPr>
          <w:rFonts w:ascii="宋体" w:eastAsia="宋体" w:hAnsi="宋体" w:cs="宋体"/>
        </w:rPr>
        <w:t>对，那不就结了吗？</w:t>
      </w:r>
    </w:p>
    <w:p w:rsidR="00665E3B" w:rsidRDefault="00665E3B">
      <w:pPr>
        <w:spacing w:before="240" w:after="240"/>
        <w:rPr>
          <w:rFonts w:ascii="宋体" w:eastAsia="宋体" w:hAnsi="宋体" w:cs="宋体"/>
        </w:rPr>
      </w:pPr>
      <w:r>
        <w:rPr>
          <w:rFonts w:ascii="宋体" w:eastAsia="宋体" w:hAnsi="宋体" w:cs="宋体" w:hint="eastAsia"/>
        </w:rPr>
        <w:t>艾总：</w:t>
      </w:r>
    </w:p>
    <w:p w:rsidR="00D230B4" w:rsidRDefault="00665E3B">
      <w:pPr>
        <w:spacing w:before="240" w:after="240"/>
        <w:rPr>
          <w:rFonts w:ascii="宋体" w:eastAsia="宋体" w:hAnsi="宋体" w:cs="宋体"/>
        </w:rPr>
      </w:pPr>
      <w:r>
        <w:rPr>
          <w:rFonts w:ascii="宋体" w:eastAsia="宋体" w:hAnsi="宋体" w:cs="宋体"/>
        </w:rPr>
        <w:t>我就问你，那你这个系统里面考虑过我没有</w:t>
      </w:r>
      <w:r>
        <w:rPr>
          <w:rFonts w:ascii="宋体" w:eastAsia="宋体" w:hAnsi="宋体" w:cs="宋体" w:hint="eastAsia"/>
        </w:rPr>
        <w:t>嘛</w:t>
      </w:r>
      <w:r>
        <w:rPr>
          <w:rFonts w:ascii="宋体" w:eastAsia="宋体" w:hAnsi="宋体" w:cs="宋体"/>
        </w:rPr>
        <w:t>，</w:t>
      </w:r>
      <w:r>
        <w:rPr>
          <w:rFonts w:ascii="宋体" w:eastAsia="宋体" w:hAnsi="宋体" w:cs="宋体" w:hint="eastAsia"/>
        </w:rPr>
        <w:t>你</w:t>
      </w:r>
      <w:r>
        <w:rPr>
          <w:rFonts w:ascii="宋体" w:eastAsia="宋体" w:hAnsi="宋体" w:cs="宋体"/>
        </w:rPr>
        <w:t xml:space="preserve">说哪个级别的领导要考虑什么？你告诉我就是123，我第四个都不想知道，我有我的事，关键你没有告诉我，只要知道这三点，你就成天担心我会不会要了解什么吗？ </w:t>
      </w:r>
    </w:p>
    <w:p w:rsidR="00665E3B" w:rsidRDefault="00665E3B">
      <w:pPr>
        <w:spacing w:before="240" w:after="240"/>
        <w:rPr>
          <w:rFonts w:ascii="宋体" w:eastAsia="宋体" w:hAnsi="宋体" w:cs="宋体"/>
        </w:rPr>
      </w:pPr>
      <w:r>
        <w:rPr>
          <w:rFonts w:ascii="宋体" w:eastAsia="宋体" w:hAnsi="宋体" w:cs="宋体"/>
        </w:rPr>
        <w:t>那就在于你自己也不自信了，我干嘛要了解第四件，第五件事呢。日本怎么管这个</w:t>
      </w:r>
      <w:r>
        <w:rPr>
          <w:rFonts w:ascii="宋体" w:eastAsia="宋体" w:hAnsi="宋体" w:cs="宋体" w:hint="eastAsia"/>
        </w:rPr>
        <w:t>卫生</w:t>
      </w:r>
      <w:r>
        <w:rPr>
          <w:rFonts w:ascii="宋体" w:eastAsia="宋体" w:hAnsi="宋体" w:cs="宋体"/>
        </w:rPr>
        <w:t>？我就问你这个问题，我中国人这么多去了，大家到中国之后随地的很多行为，到别的这个</w:t>
      </w:r>
      <w:r>
        <w:rPr>
          <w:rFonts w:ascii="宋体" w:eastAsia="宋体" w:hAnsi="宋体" w:cs="宋体" w:hint="eastAsia"/>
        </w:rPr>
        <w:t>地方</w:t>
      </w:r>
      <w:r>
        <w:rPr>
          <w:rFonts w:ascii="宋体" w:eastAsia="宋体" w:hAnsi="宋体" w:cs="宋体"/>
        </w:rPr>
        <w:t>就不行。那怎么做的呢？</w:t>
      </w:r>
    </w:p>
    <w:p w:rsidR="00665E3B" w:rsidRDefault="00665E3B">
      <w:pPr>
        <w:spacing w:before="240" w:after="240"/>
        <w:rPr>
          <w:rFonts w:ascii="宋体" w:eastAsia="宋体" w:hAnsi="宋体" w:cs="宋体"/>
        </w:rPr>
      </w:pPr>
      <w:r>
        <w:rPr>
          <w:rFonts w:ascii="宋体" w:eastAsia="宋体" w:hAnsi="宋体" w:cs="宋体"/>
        </w:rPr>
        <w:t>那肯定有他的一套东西，针对你这些人会有什么样的一些习惯？宣传是不是要到啊？</w:t>
      </w:r>
      <w:r>
        <w:rPr>
          <w:rFonts w:ascii="宋体" w:eastAsia="宋体" w:hAnsi="宋体" w:cs="宋体" w:hint="eastAsia"/>
        </w:rPr>
        <w:t>你</w:t>
      </w:r>
      <w:r>
        <w:rPr>
          <w:rFonts w:ascii="宋体" w:eastAsia="宋体" w:hAnsi="宋体" w:cs="宋体"/>
        </w:rPr>
        <w:t>组团的时候，是不是要跟导游做这种</w:t>
      </w:r>
      <w:r>
        <w:rPr>
          <w:rFonts w:ascii="宋体" w:eastAsia="宋体" w:hAnsi="宋体" w:cs="宋体" w:hint="eastAsia"/>
        </w:rPr>
        <w:t>要求啊</w:t>
      </w:r>
      <w:r>
        <w:rPr>
          <w:rFonts w:ascii="宋体" w:eastAsia="宋体" w:hAnsi="宋体" w:cs="宋体"/>
        </w:rPr>
        <w:t>？</w:t>
      </w:r>
      <w:r>
        <w:rPr>
          <w:rFonts w:ascii="宋体" w:eastAsia="宋体" w:hAnsi="宋体" w:cs="宋体" w:hint="eastAsia"/>
        </w:rPr>
        <w:t>再</w:t>
      </w:r>
      <w:r>
        <w:rPr>
          <w:rFonts w:ascii="宋体" w:eastAsia="宋体" w:hAnsi="宋体" w:cs="宋体"/>
        </w:rPr>
        <w:t>追责，如果王冬梅参加我这个</w:t>
      </w:r>
      <w:r>
        <w:rPr>
          <w:rFonts w:ascii="宋体" w:eastAsia="宋体" w:hAnsi="宋体" w:cs="宋体" w:hint="eastAsia"/>
        </w:rPr>
        <w:t>团</w:t>
      </w:r>
      <w:r>
        <w:rPr>
          <w:rFonts w:ascii="宋体" w:eastAsia="宋体" w:hAnsi="宋体" w:cs="宋体"/>
        </w:rPr>
        <w:t>我是导游的，他做的事，我是不是要</w:t>
      </w:r>
      <w:r>
        <w:rPr>
          <w:rFonts w:ascii="宋体" w:eastAsia="宋体" w:hAnsi="宋体" w:cs="宋体" w:hint="eastAsia"/>
        </w:rPr>
        <w:t>连坐啊</w:t>
      </w:r>
      <w:r>
        <w:rPr>
          <w:rFonts w:ascii="宋体" w:eastAsia="宋体" w:hAnsi="宋体" w:cs="宋体"/>
        </w:rPr>
        <w:t>，我要不要也要承担罚款的？</w:t>
      </w:r>
    </w:p>
    <w:p w:rsidR="00665E3B" w:rsidRDefault="00665E3B">
      <w:pPr>
        <w:spacing w:before="240" w:after="240"/>
        <w:rPr>
          <w:rFonts w:ascii="宋体" w:eastAsia="宋体" w:hAnsi="宋体" w:cs="宋体"/>
        </w:rPr>
      </w:pPr>
      <w:r>
        <w:rPr>
          <w:rFonts w:ascii="宋体" w:eastAsia="宋体" w:hAnsi="宋体" w:cs="宋体"/>
        </w:rPr>
        <w:t>背后一套东西，就是为了不管你什么人来了，我这日本就是干净，并且让你其他人还看到。你这个是同样的问题，你的网络不管你做不做工程，做不做这个东西，我就要求所有的没有脏乱差，没有谁动过网络，最后发生的问题还追不到责任。我其实不知道，讲清楚没有？</w:t>
      </w:r>
    </w:p>
    <w:p w:rsidR="00665E3B" w:rsidRDefault="00665E3B">
      <w:pPr>
        <w:spacing w:before="240" w:after="240"/>
        <w:rPr>
          <w:rFonts w:ascii="宋体" w:eastAsia="宋体" w:hAnsi="宋体" w:cs="宋体"/>
        </w:rPr>
      </w:pPr>
      <w:r>
        <w:rPr>
          <w:rFonts w:ascii="宋体" w:eastAsia="宋体" w:hAnsi="宋体" w:cs="宋体" w:hint="eastAsia"/>
        </w:rPr>
        <w:t>赵业祯：</w:t>
      </w:r>
    </w:p>
    <w:p w:rsidR="00665E3B" w:rsidRDefault="00665E3B">
      <w:pPr>
        <w:spacing w:before="240" w:after="240"/>
        <w:rPr>
          <w:rFonts w:ascii="宋体" w:eastAsia="宋体" w:hAnsi="宋体" w:cs="宋体"/>
        </w:rPr>
      </w:pPr>
      <w:r>
        <w:rPr>
          <w:rFonts w:ascii="宋体" w:eastAsia="宋体" w:hAnsi="宋体" w:cs="宋体"/>
        </w:rPr>
        <w:t>讲清楚了。</w:t>
      </w:r>
    </w:p>
    <w:p w:rsidR="00665E3B" w:rsidRDefault="00665E3B">
      <w:pPr>
        <w:spacing w:before="240" w:after="240"/>
        <w:rPr>
          <w:rFonts w:ascii="宋体" w:eastAsia="宋体" w:hAnsi="宋体" w:cs="宋体"/>
        </w:rPr>
      </w:pPr>
      <w:r>
        <w:rPr>
          <w:rFonts w:ascii="宋体" w:eastAsia="宋体" w:hAnsi="宋体" w:cs="宋体" w:hint="eastAsia"/>
        </w:rPr>
        <w:t>艾总：</w:t>
      </w:r>
    </w:p>
    <w:p w:rsidR="00665E3B" w:rsidRDefault="00665E3B">
      <w:pPr>
        <w:spacing w:before="240" w:after="240"/>
        <w:rPr>
          <w:rFonts w:ascii="宋体" w:eastAsia="宋体" w:hAnsi="宋体" w:cs="宋体"/>
        </w:rPr>
      </w:pPr>
      <w:r>
        <w:rPr>
          <w:rFonts w:ascii="宋体" w:eastAsia="宋体" w:hAnsi="宋体" w:cs="宋体"/>
        </w:rPr>
        <w:t>那跟你说的。</w:t>
      </w:r>
    </w:p>
    <w:p w:rsidR="00665E3B" w:rsidRDefault="00665E3B">
      <w:pPr>
        <w:spacing w:before="240" w:after="240"/>
        <w:rPr>
          <w:rFonts w:ascii="宋体" w:eastAsia="宋体" w:hAnsi="宋体" w:cs="宋体"/>
        </w:rPr>
      </w:pPr>
      <w:r>
        <w:rPr>
          <w:rFonts w:ascii="宋体" w:eastAsia="宋体" w:hAnsi="宋体" w:cs="宋体" w:hint="eastAsia"/>
        </w:rPr>
        <w:t>赵业祯：</w:t>
      </w:r>
    </w:p>
    <w:p w:rsidR="00665E3B" w:rsidRDefault="00665E3B">
      <w:pPr>
        <w:spacing w:before="240" w:after="240"/>
        <w:rPr>
          <w:rFonts w:ascii="宋体" w:eastAsia="宋体" w:hAnsi="宋体" w:cs="宋体"/>
        </w:rPr>
      </w:pPr>
      <w:r>
        <w:rPr>
          <w:rFonts w:ascii="宋体" w:eastAsia="宋体" w:hAnsi="宋体" w:cs="宋体"/>
        </w:rPr>
        <w:t>我觉得不冲突，啊不</w:t>
      </w:r>
      <w:r>
        <w:rPr>
          <w:rFonts w:ascii="宋体" w:eastAsia="宋体" w:hAnsi="宋体" w:cs="宋体" w:hint="eastAsia"/>
        </w:rPr>
        <w:t>矛盾啊</w:t>
      </w:r>
      <w:r>
        <w:rPr>
          <w:rFonts w:ascii="宋体" w:eastAsia="宋体" w:hAnsi="宋体" w:cs="宋体"/>
        </w:rPr>
        <w:t>。</w:t>
      </w:r>
    </w:p>
    <w:p w:rsidR="00665E3B" w:rsidRDefault="00665E3B">
      <w:pPr>
        <w:spacing w:before="240" w:after="240"/>
        <w:rPr>
          <w:rFonts w:ascii="宋体" w:eastAsia="宋体" w:hAnsi="宋体" w:cs="宋体"/>
        </w:rPr>
      </w:pPr>
      <w:r>
        <w:rPr>
          <w:rFonts w:ascii="宋体" w:eastAsia="宋体" w:hAnsi="宋体" w:cs="宋体" w:hint="eastAsia"/>
        </w:rPr>
        <w:t>艾总：</w:t>
      </w:r>
    </w:p>
    <w:p w:rsidR="00D230B4" w:rsidRDefault="00665E3B">
      <w:pPr>
        <w:spacing w:before="240" w:after="240"/>
        <w:rPr>
          <w:rFonts w:ascii="宋体" w:eastAsia="宋体" w:hAnsi="宋体" w:cs="宋体"/>
        </w:rPr>
      </w:pPr>
      <w:r>
        <w:rPr>
          <w:rFonts w:ascii="宋体" w:eastAsia="宋体" w:hAnsi="宋体" w:cs="宋体"/>
        </w:rPr>
        <w:lastRenderedPageBreak/>
        <w:t>你的好</w:t>
      </w:r>
      <w:r>
        <w:rPr>
          <w:rFonts w:ascii="宋体" w:eastAsia="宋体" w:hAnsi="宋体" w:cs="宋体" w:hint="eastAsia"/>
        </w:rPr>
        <w:t>实现</w:t>
      </w:r>
      <w:r>
        <w:rPr>
          <w:rFonts w:ascii="宋体" w:eastAsia="宋体" w:hAnsi="宋体" w:cs="宋体"/>
        </w:rPr>
        <w:t>还是我的好实现，我是问你，我是谈结果，你跟我讲很多特例，这个又是什么</w:t>
      </w:r>
      <w:r>
        <w:rPr>
          <w:rFonts w:ascii="宋体" w:eastAsia="宋体" w:hAnsi="宋体" w:cs="宋体" w:hint="eastAsia"/>
        </w:rPr>
        <w:t>邮件</w:t>
      </w:r>
      <w:r>
        <w:rPr>
          <w:rFonts w:ascii="宋体" w:eastAsia="宋体" w:hAnsi="宋体" w:cs="宋体"/>
        </w:rPr>
        <w:t>，</w:t>
      </w:r>
      <w:r>
        <w:rPr>
          <w:rFonts w:ascii="宋体" w:eastAsia="宋体" w:hAnsi="宋体" w:cs="宋体" w:hint="eastAsia"/>
        </w:rPr>
        <w:t>又要</w:t>
      </w:r>
      <w:r>
        <w:rPr>
          <w:rFonts w:ascii="宋体" w:eastAsia="宋体" w:hAnsi="宋体" w:cs="宋体"/>
        </w:rPr>
        <w:t>讲一堆这个事情，在我看来就这么简单，</w:t>
      </w:r>
      <w:r>
        <w:rPr>
          <w:rFonts w:ascii="宋体" w:eastAsia="宋体" w:hAnsi="宋体" w:cs="宋体" w:hint="eastAsia"/>
        </w:rPr>
        <w:t>动</w:t>
      </w:r>
      <w:r>
        <w:rPr>
          <w:rFonts w:ascii="宋体" w:eastAsia="宋体" w:hAnsi="宋体" w:cs="宋体"/>
        </w:rPr>
        <w:t>的跟没动的。我要求如果我定为这个东西就是要起到根本没动的是一个样子，那你谁动的你就要还原，跟我们刚才开会是一样的，你该带来的东西要一定要一样一样地拿走，没拿走我就要对你怎么样，我就有一个制度和一个流程，我就追到你王冬梅，你为什么要破坏我这个</w:t>
      </w:r>
      <w:r w:rsidR="00FC3760">
        <w:rPr>
          <w:rFonts w:ascii="宋体" w:eastAsia="宋体" w:hAnsi="宋体" w:cs="宋体" w:hint="eastAsia"/>
        </w:rPr>
        <w:t>卫生</w:t>
      </w:r>
      <w:r>
        <w:rPr>
          <w:rFonts w:ascii="宋体" w:eastAsia="宋体" w:hAnsi="宋体" w:cs="宋体"/>
        </w:rPr>
        <w:t xml:space="preserve">？ </w:t>
      </w:r>
    </w:p>
    <w:p w:rsidR="00FC3760" w:rsidRDefault="00FC3760">
      <w:pPr>
        <w:spacing w:before="240" w:after="240"/>
        <w:rPr>
          <w:rFonts w:ascii="宋体" w:eastAsia="宋体" w:hAnsi="宋体" w:cs="宋体"/>
        </w:rPr>
      </w:pPr>
      <w:r>
        <w:rPr>
          <w:rFonts w:ascii="宋体" w:eastAsia="宋体" w:hAnsi="宋体" w:cs="宋体"/>
        </w:rPr>
        <w:t>我就问你</w:t>
      </w:r>
      <w:r w:rsidR="00665E3B">
        <w:rPr>
          <w:rFonts w:ascii="宋体" w:eastAsia="宋体" w:hAnsi="宋体" w:cs="宋体"/>
        </w:rPr>
        <w:t>嘛</w:t>
      </w:r>
      <w:r>
        <w:rPr>
          <w:rFonts w:ascii="宋体" w:eastAsia="宋体" w:hAnsi="宋体" w:cs="宋体"/>
        </w:rPr>
        <w:t>，</w:t>
      </w:r>
      <w:r w:rsidR="00665E3B">
        <w:rPr>
          <w:rFonts w:ascii="宋体" w:eastAsia="宋体" w:hAnsi="宋体" w:cs="宋体"/>
        </w:rPr>
        <w:t>你就没有这一套管制，所以谁都可以在你这里干一些什么事，甚至你会说，因为他大家都长期都是这样的，我也没工具，我也没系统。</w:t>
      </w:r>
    </w:p>
    <w:p w:rsidR="00FC3760" w:rsidRDefault="00FC3760">
      <w:pPr>
        <w:spacing w:before="240" w:after="240"/>
        <w:rPr>
          <w:rFonts w:ascii="宋体" w:eastAsia="宋体" w:hAnsi="宋体" w:cs="宋体"/>
        </w:rPr>
      </w:pPr>
      <w:r>
        <w:rPr>
          <w:rFonts w:ascii="宋体" w:eastAsia="宋体" w:hAnsi="宋体" w:cs="宋体" w:hint="eastAsia"/>
        </w:rPr>
        <w:t>赵业祯：</w:t>
      </w:r>
    </w:p>
    <w:p w:rsidR="00FC3760" w:rsidRDefault="00665E3B">
      <w:pPr>
        <w:spacing w:before="240" w:after="240"/>
        <w:rPr>
          <w:rFonts w:ascii="宋体" w:eastAsia="宋体" w:hAnsi="宋体" w:cs="宋体"/>
        </w:rPr>
      </w:pPr>
      <w:r>
        <w:rPr>
          <w:rFonts w:ascii="宋体" w:eastAsia="宋体" w:hAnsi="宋体" w:cs="宋体"/>
        </w:rPr>
        <w:t>我</w:t>
      </w:r>
      <w:r w:rsidR="00FC3760">
        <w:rPr>
          <w:rFonts w:ascii="宋体" w:eastAsia="宋体" w:hAnsi="宋体" w:cs="宋体"/>
        </w:rPr>
        <w:t>没有说没有工具，没有系统，谁在网络做工程一定有工具，现在有系统。</w:t>
      </w:r>
    </w:p>
    <w:p w:rsidR="00FC3760" w:rsidRDefault="00FC3760">
      <w:pPr>
        <w:spacing w:before="240" w:after="240"/>
        <w:rPr>
          <w:rFonts w:ascii="宋体" w:eastAsia="宋体" w:hAnsi="宋体" w:cs="宋体"/>
        </w:rPr>
      </w:pPr>
      <w:r>
        <w:rPr>
          <w:rFonts w:ascii="宋体" w:eastAsia="宋体" w:hAnsi="宋体" w:cs="宋体" w:hint="eastAsia"/>
        </w:rPr>
        <w:t>艾总：</w:t>
      </w:r>
    </w:p>
    <w:p w:rsidR="00FC3760" w:rsidRDefault="00665E3B">
      <w:pPr>
        <w:spacing w:before="240" w:after="240"/>
        <w:rPr>
          <w:rFonts w:ascii="宋体" w:eastAsia="宋体" w:hAnsi="宋体" w:cs="宋体"/>
        </w:rPr>
      </w:pPr>
      <w:r>
        <w:rPr>
          <w:rFonts w:ascii="宋体" w:eastAsia="宋体" w:hAnsi="宋体" w:cs="宋体"/>
        </w:rPr>
        <w:t>那你就没有</w:t>
      </w:r>
      <w:r w:rsidR="00FC3760">
        <w:rPr>
          <w:rFonts w:ascii="宋体" w:eastAsia="宋体" w:hAnsi="宋体" w:cs="宋体" w:hint="eastAsia"/>
        </w:rPr>
        <w:t>脏乱</w:t>
      </w:r>
      <w:r>
        <w:rPr>
          <w:rFonts w:ascii="宋体" w:eastAsia="宋体" w:hAnsi="宋体" w:cs="宋体"/>
        </w:rPr>
        <w:t>了。</w:t>
      </w:r>
      <w:r w:rsidR="00FC3760">
        <w:rPr>
          <w:rFonts w:ascii="宋体" w:eastAsia="宋体" w:hAnsi="宋体" w:cs="宋体" w:hint="eastAsia"/>
        </w:rPr>
        <w:t>业祯</w:t>
      </w:r>
      <w:r>
        <w:rPr>
          <w:rFonts w:ascii="宋体" w:eastAsia="宋体" w:hAnsi="宋体" w:cs="宋体"/>
        </w:rPr>
        <w:t>你跟我讲了半天，你所有东西都有了，不需要让这个大脑的这种模式来做这件事。</w:t>
      </w:r>
    </w:p>
    <w:p w:rsidR="00FC3760" w:rsidRDefault="00FC3760">
      <w:pPr>
        <w:spacing w:before="240" w:after="240"/>
        <w:rPr>
          <w:rFonts w:ascii="宋体" w:eastAsia="宋体" w:hAnsi="宋体" w:cs="宋体"/>
        </w:rPr>
      </w:pPr>
      <w:r>
        <w:rPr>
          <w:rFonts w:ascii="宋体" w:eastAsia="宋体" w:hAnsi="宋体" w:cs="宋体" w:hint="eastAsia"/>
        </w:rPr>
        <w:t>赵业祯：</w:t>
      </w:r>
    </w:p>
    <w:p w:rsidR="00FC3760" w:rsidRDefault="00665E3B">
      <w:pPr>
        <w:spacing w:before="240" w:after="240"/>
        <w:rPr>
          <w:rFonts w:ascii="宋体" w:eastAsia="宋体" w:hAnsi="宋体" w:cs="宋体"/>
        </w:rPr>
      </w:pPr>
      <w:r>
        <w:rPr>
          <w:rFonts w:ascii="宋体" w:eastAsia="宋体" w:hAnsi="宋体" w:cs="宋体"/>
        </w:rPr>
        <w:t>我刚才描述的还是不</w:t>
      </w:r>
      <w:r w:rsidR="00FC3760">
        <w:rPr>
          <w:rFonts w:ascii="宋体" w:eastAsia="宋体" w:hAnsi="宋体" w:cs="宋体" w:hint="eastAsia"/>
        </w:rPr>
        <w:t>太清楚</w:t>
      </w:r>
      <w:r w:rsidR="00FC3760">
        <w:rPr>
          <w:rFonts w:ascii="宋体" w:eastAsia="宋体" w:hAnsi="宋体" w:cs="宋体"/>
        </w:rPr>
        <w:t>。</w:t>
      </w:r>
    </w:p>
    <w:p w:rsidR="00FC3760" w:rsidRDefault="00FC3760">
      <w:pPr>
        <w:spacing w:before="240" w:after="240"/>
        <w:rPr>
          <w:rFonts w:ascii="宋体" w:eastAsia="宋体" w:hAnsi="宋体" w:cs="宋体"/>
        </w:rPr>
      </w:pPr>
      <w:r>
        <w:rPr>
          <w:rFonts w:ascii="宋体" w:eastAsia="宋体" w:hAnsi="宋体" w:cs="宋体" w:hint="eastAsia"/>
        </w:rPr>
        <w:t>艾总：</w:t>
      </w:r>
    </w:p>
    <w:p w:rsidR="00D230B4" w:rsidRPr="00044431" w:rsidRDefault="00FC3760">
      <w:pPr>
        <w:spacing w:before="240" w:after="240"/>
        <w:rPr>
          <w:rFonts w:ascii="宋体" w:eastAsia="宋体" w:hAnsi="宋体" w:cs="宋体"/>
          <w:highlight w:val="yellow"/>
        </w:rPr>
      </w:pPr>
      <w:r w:rsidRPr="00044431">
        <w:rPr>
          <w:rFonts w:ascii="宋体" w:eastAsia="宋体" w:hAnsi="宋体" w:cs="宋体" w:hint="eastAsia"/>
          <w:highlight w:val="yellow"/>
        </w:rPr>
        <w:t>业祯</w:t>
      </w:r>
      <w:r w:rsidR="00665E3B" w:rsidRPr="00044431">
        <w:rPr>
          <w:rFonts w:ascii="宋体" w:eastAsia="宋体" w:hAnsi="宋体" w:cs="宋体"/>
          <w:highlight w:val="yellow"/>
        </w:rPr>
        <w:t>就是要学会讲清楚，</w:t>
      </w:r>
      <w:r w:rsidRPr="00044431">
        <w:rPr>
          <w:rFonts w:ascii="宋体" w:eastAsia="宋体" w:hAnsi="宋体" w:cs="宋体" w:hint="eastAsia"/>
          <w:highlight w:val="yellow"/>
        </w:rPr>
        <w:t>业祯</w:t>
      </w:r>
      <w:r w:rsidRPr="00044431">
        <w:rPr>
          <w:rFonts w:ascii="宋体" w:eastAsia="宋体" w:hAnsi="宋体" w:cs="宋体"/>
          <w:highlight w:val="yellow"/>
        </w:rPr>
        <w:t>我跟你说</w:t>
      </w:r>
      <w:r w:rsidR="00665E3B" w:rsidRPr="00044431">
        <w:rPr>
          <w:rFonts w:ascii="宋体" w:eastAsia="宋体" w:hAnsi="宋体" w:cs="宋体"/>
          <w:highlight w:val="yellow"/>
        </w:rPr>
        <w:t>你的讲话的问题就在这里，你从来没有</w:t>
      </w:r>
      <w:r w:rsidRPr="00044431">
        <w:rPr>
          <w:rFonts w:ascii="宋体" w:eastAsia="宋体" w:hAnsi="宋体" w:cs="宋体" w:hint="eastAsia"/>
          <w:highlight w:val="yellow"/>
        </w:rPr>
        <w:t>使</w:t>
      </w:r>
      <w:r w:rsidRPr="00044431">
        <w:rPr>
          <w:rFonts w:ascii="宋体" w:eastAsia="宋体" w:hAnsi="宋体" w:cs="宋体"/>
          <w:highlight w:val="yellow"/>
        </w:rPr>
        <w:t>对象</w:t>
      </w:r>
      <w:r w:rsidR="00665E3B" w:rsidRPr="00044431">
        <w:rPr>
          <w:rFonts w:ascii="宋体" w:eastAsia="宋体" w:hAnsi="宋体" w:cs="宋体"/>
          <w:highlight w:val="yellow"/>
        </w:rPr>
        <w:t>很明白你到底想表达什么。这就是你要学习的地方。你看我讲的很直接，我就想这里卫生</w:t>
      </w:r>
      <w:r w:rsidRPr="00044431">
        <w:rPr>
          <w:rFonts w:ascii="宋体" w:eastAsia="宋体" w:hAnsi="宋体" w:cs="宋体"/>
          <w:highlight w:val="yellow"/>
        </w:rPr>
        <w:t>，来的人是一个条件。但是呢你现在</w:t>
      </w:r>
      <w:r w:rsidRPr="00044431">
        <w:rPr>
          <w:rFonts w:ascii="宋体" w:eastAsia="宋体" w:hAnsi="宋体" w:cs="宋体" w:hint="eastAsia"/>
          <w:highlight w:val="yellow"/>
        </w:rPr>
        <w:t>来</w:t>
      </w:r>
      <w:r w:rsidRPr="00044431">
        <w:rPr>
          <w:rFonts w:ascii="宋体" w:eastAsia="宋体" w:hAnsi="宋体" w:cs="宋体"/>
          <w:highlight w:val="yellow"/>
        </w:rPr>
        <w:t>这样一个条件的时候，</w:t>
      </w:r>
      <w:r w:rsidR="00665E3B" w:rsidRPr="00044431">
        <w:rPr>
          <w:rFonts w:ascii="宋体" w:eastAsia="宋体" w:hAnsi="宋体" w:cs="宋体"/>
          <w:highlight w:val="yellow"/>
        </w:rPr>
        <w:t>不能实现我我的一个结果标准，你就不要进来。我讲清楚没有，我要的就是这个台面</w:t>
      </w:r>
      <w:r w:rsidRPr="00044431">
        <w:rPr>
          <w:rFonts w:ascii="宋体" w:eastAsia="宋体" w:hAnsi="宋体" w:cs="宋体" w:hint="eastAsia"/>
          <w:highlight w:val="yellow"/>
        </w:rPr>
        <w:t>清洁嘛</w:t>
      </w:r>
      <w:r w:rsidRPr="00044431">
        <w:rPr>
          <w:rFonts w:ascii="宋体" w:eastAsia="宋体" w:hAnsi="宋体" w:cs="宋体"/>
          <w:highlight w:val="yellow"/>
        </w:rPr>
        <w:t>，干净嘛</w:t>
      </w:r>
      <w:r w:rsidR="00665E3B" w:rsidRPr="00044431">
        <w:rPr>
          <w:rFonts w:ascii="宋体" w:eastAsia="宋体" w:hAnsi="宋体" w:cs="宋体"/>
          <w:highlight w:val="yellow"/>
        </w:rPr>
        <w:t>那还有什么呢？那你会说唉呀这个</w:t>
      </w:r>
      <w:r w:rsidRPr="00044431">
        <w:rPr>
          <w:rFonts w:ascii="宋体" w:eastAsia="宋体" w:hAnsi="宋体" w:cs="宋体"/>
          <w:highlight w:val="yellow"/>
        </w:rPr>
        <w:t>上面结果什么领导过来了，或者是说唉工作时间之外的人又进来了，那</w:t>
      </w:r>
      <w:r w:rsidRPr="00044431">
        <w:rPr>
          <w:rFonts w:ascii="宋体" w:eastAsia="宋体" w:hAnsi="宋体" w:cs="宋体" w:hint="eastAsia"/>
          <w:highlight w:val="yellow"/>
        </w:rPr>
        <w:t>你</w:t>
      </w:r>
      <w:r w:rsidR="00665E3B" w:rsidRPr="00044431">
        <w:rPr>
          <w:rFonts w:ascii="宋体" w:eastAsia="宋体" w:hAnsi="宋体" w:cs="宋体"/>
          <w:highlight w:val="yellow"/>
        </w:rPr>
        <w:t>一直提类似这种个性的</w:t>
      </w:r>
      <w:r w:rsidRPr="00044431">
        <w:rPr>
          <w:rFonts w:ascii="宋体" w:eastAsia="宋体" w:hAnsi="宋体" w:cs="宋体"/>
          <w:highlight w:val="yellow"/>
        </w:rPr>
        <w:t>各种场景</w:t>
      </w:r>
      <w:r w:rsidRPr="00044431">
        <w:rPr>
          <w:rFonts w:ascii="宋体" w:eastAsia="宋体" w:hAnsi="宋体" w:cs="宋体" w:hint="eastAsia"/>
          <w:highlight w:val="yellow"/>
        </w:rPr>
        <w:t>嘛，</w:t>
      </w:r>
      <w:r w:rsidRPr="00044431">
        <w:rPr>
          <w:rFonts w:ascii="宋体" w:eastAsia="宋体" w:hAnsi="宋体" w:cs="宋体"/>
          <w:highlight w:val="yellow"/>
        </w:rPr>
        <w:t>那</w:t>
      </w:r>
      <w:r w:rsidR="00665E3B" w:rsidRPr="00044431">
        <w:rPr>
          <w:rFonts w:ascii="宋体" w:eastAsia="宋体" w:hAnsi="宋体" w:cs="宋体"/>
          <w:highlight w:val="yellow"/>
        </w:rPr>
        <w:t>我</w:t>
      </w:r>
      <w:r w:rsidRPr="00044431">
        <w:rPr>
          <w:rFonts w:ascii="宋体" w:eastAsia="宋体" w:hAnsi="宋体" w:cs="宋体" w:hint="eastAsia"/>
          <w:highlight w:val="yellow"/>
        </w:rPr>
        <w:t>会</w:t>
      </w:r>
      <w:r w:rsidR="00665E3B" w:rsidRPr="00044431">
        <w:rPr>
          <w:rFonts w:ascii="宋体" w:eastAsia="宋体" w:hAnsi="宋体" w:cs="宋体"/>
          <w:highlight w:val="yellow"/>
        </w:rPr>
        <w:t>问这种个性的场景</w:t>
      </w:r>
      <w:r w:rsidRPr="00044431">
        <w:rPr>
          <w:rFonts w:ascii="宋体" w:eastAsia="宋体" w:hAnsi="宋体" w:cs="宋体" w:hint="eastAsia"/>
          <w:highlight w:val="yellow"/>
        </w:rPr>
        <w:t>怎么</w:t>
      </w:r>
      <w:r w:rsidRPr="00044431">
        <w:rPr>
          <w:rFonts w:ascii="宋体" w:eastAsia="宋体" w:hAnsi="宋体" w:cs="宋体"/>
          <w:highlight w:val="yellow"/>
        </w:rPr>
        <w:t>管理？</w:t>
      </w:r>
      <w:r w:rsidR="00665E3B" w:rsidRPr="00044431">
        <w:rPr>
          <w:rFonts w:ascii="宋体" w:eastAsia="宋体" w:hAnsi="宋体" w:cs="宋体"/>
          <w:highlight w:val="yellow"/>
        </w:rPr>
        <w:t>那我就要管到你的楼下</w:t>
      </w:r>
      <w:r w:rsidRPr="00044431">
        <w:rPr>
          <w:rFonts w:ascii="宋体" w:eastAsia="宋体" w:hAnsi="宋体" w:cs="宋体" w:hint="eastAsia"/>
          <w:highlight w:val="yellow"/>
        </w:rPr>
        <w:t>管到</w:t>
      </w:r>
      <w:r w:rsidR="00665E3B" w:rsidRPr="00044431">
        <w:rPr>
          <w:rFonts w:ascii="宋体" w:eastAsia="宋体" w:hAnsi="宋体" w:cs="宋体"/>
          <w:highlight w:val="yellow"/>
        </w:rPr>
        <w:t>你的楼层，同样实现这个</w:t>
      </w:r>
      <w:r w:rsidRPr="00044431">
        <w:rPr>
          <w:rFonts w:ascii="宋体" w:eastAsia="宋体" w:hAnsi="宋体" w:cs="宋体" w:hint="eastAsia"/>
          <w:highlight w:val="yellow"/>
        </w:rPr>
        <w:t>台面</w:t>
      </w:r>
      <w:r w:rsidR="00665E3B" w:rsidRPr="00044431">
        <w:rPr>
          <w:rFonts w:ascii="宋体" w:eastAsia="宋体" w:hAnsi="宋体" w:cs="宋体"/>
          <w:highlight w:val="yellow"/>
        </w:rPr>
        <w:t>。不行就加监控性，虽然现在是没有，但是我也能实现</w:t>
      </w:r>
      <w:r w:rsidRPr="00044431">
        <w:rPr>
          <w:rFonts w:ascii="宋体" w:eastAsia="宋体" w:hAnsi="宋体" w:cs="宋体"/>
          <w:highlight w:val="yellow"/>
        </w:rPr>
        <w:t>，没有</w:t>
      </w:r>
      <w:r w:rsidRPr="00044431">
        <w:rPr>
          <w:rFonts w:ascii="宋体" w:eastAsia="宋体" w:hAnsi="宋体" w:cs="宋体" w:hint="eastAsia"/>
          <w:highlight w:val="yellow"/>
        </w:rPr>
        <w:t>有</w:t>
      </w:r>
      <w:r w:rsidR="00665E3B" w:rsidRPr="00044431">
        <w:rPr>
          <w:rFonts w:ascii="宋体" w:eastAsia="宋体" w:hAnsi="宋体" w:cs="宋体"/>
          <w:highlight w:val="yellow"/>
        </w:rPr>
        <w:t xml:space="preserve">没有的方法。因为每一样的东西，我想要的结果是经过我大脑来分配的，我不把这种发生的实现不了的结果寄托于在我的工具不够，或者是我的管理不当，我的人值班不负责任，我把这样每一样东西都穷举了，都对他做了约定了。 </w:t>
      </w:r>
    </w:p>
    <w:p w:rsidR="00FC3760" w:rsidRDefault="00665E3B">
      <w:pPr>
        <w:spacing w:before="240" w:after="240"/>
        <w:rPr>
          <w:rFonts w:ascii="宋体" w:eastAsia="宋体" w:hAnsi="宋体" w:cs="宋体"/>
        </w:rPr>
      </w:pPr>
      <w:r w:rsidRPr="00044431">
        <w:rPr>
          <w:rFonts w:ascii="宋体" w:eastAsia="宋体" w:hAnsi="宋体" w:cs="宋体"/>
          <w:highlight w:val="yellow"/>
        </w:rPr>
        <w:t>你还能做什么？最多就是我不好客了。这个人太强硬了。但是我实现的结果就是这样，机器就是一种无情，就</w:t>
      </w:r>
      <w:r w:rsidR="00FC3760" w:rsidRPr="00044431">
        <w:rPr>
          <w:rFonts w:ascii="宋体" w:eastAsia="宋体" w:hAnsi="宋体" w:cs="宋体"/>
          <w:highlight w:val="yellow"/>
        </w:rPr>
        <w:t>是一个纪律。那你的网络不是这样做吗？你怎么跟我讲那么多客观条件</w:t>
      </w:r>
      <w:r w:rsidRPr="00044431">
        <w:rPr>
          <w:rFonts w:ascii="宋体" w:eastAsia="宋体" w:hAnsi="宋体" w:cs="宋体"/>
          <w:highlight w:val="yellow"/>
        </w:rPr>
        <w:t>呢</w:t>
      </w:r>
      <w:r w:rsidR="00FC3760" w:rsidRPr="00044431">
        <w:rPr>
          <w:rFonts w:ascii="宋体" w:eastAsia="宋体" w:hAnsi="宋体" w:cs="宋体"/>
          <w:highlight w:val="yellow"/>
        </w:rPr>
        <w:t>？</w:t>
      </w:r>
    </w:p>
    <w:p w:rsidR="00FC3760" w:rsidRDefault="00FC3760">
      <w:pPr>
        <w:spacing w:before="240" w:after="240"/>
        <w:rPr>
          <w:rFonts w:ascii="宋体" w:eastAsia="宋体" w:hAnsi="宋体" w:cs="宋体"/>
        </w:rPr>
      </w:pPr>
      <w:r>
        <w:rPr>
          <w:rFonts w:ascii="宋体" w:eastAsia="宋体" w:hAnsi="宋体" w:cs="宋体" w:hint="eastAsia"/>
        </w:rPr>
        <w:t>A：</w:t>
      </w:r>
    </w:p>
    <w:p w:rsidR="00702882" w:rsidRDefault="00702882">
      <w:pPr>
        <w:spacing w:before="240" w:after="240"/>
        <w:rPr>
          <w:rFonts w:ascii="宋体" w:eastAsia="宋体" w:hAnsi="宋体" w:cs="宋体"/>
        </w:rPr>
      </w:pPr>
      <w:r>
        <w:rPr>
          <w:rFonts w:ascii="宋体" w:eastAsia="宋体" w:hAnsi="宋体" w:cs="宋体" w:hint="eastAsia"/>
        </w:rPr>
        <w:t>我们</w:t>
      </w:r>
      <w:r w:rsidR="00665E3B">
        <w:rPr>
          <w:rFonts w:ascii="宋体" w:eastAsia="宋体" w:hAnsi="宋体" w:cs="宋体"/>
        </w:rPr>
        <w:t>能不能像那个</w:t>
      </w:r>
      <w:r>
        <w:rPr>
          <w:rFonts w:ascii="宋体" w:eastAsia="宋体" w:hAnsi="宋体" w:cs="宋体"/>
        </w:rPr>
        <w:t>，</w:t>
      </w:r>
      <w:r w:rsidR="00665E3B">
        <w:rPr>
          <w:rFonts w:ascii="宋体" w:eastAsia="宋体" w:hAnsi="宋体" w:cs="宋体"/>
        </w:rPr>
        <w:t>我想到像那个</w:t>
      </w:r>
      <w:r>
        <w:rPr>
          <w:rFonts w:ascii="宋体" w:eastAsia="宋体" w:hAnsi="宋体" w:cs="宋体" w:hint="eastAsia"/>
        </w:rPr>
        <w:t>综合部</w:t>
      </w:r>
      <w:r w:rsidR="00665E3B">
        <w:rPr>
          <w:rFonts w:ascii="宋体" w:eastAsia="宋体" w:hAnsi="宋体" w:cs="宋体"/>
        </w:rPr>
        <w:t>给我们那个报账单。</w:t>
      </w:r>
    </w:p>
    <w:p w:rsidR="00702882" w:rsidRDefault="00702882">
      <w:pPr>
        <w:spacing w:before="240" w:after="240"/>
        <w:rPr>
          <w:rFonts w:ascii="宋体" w:eastAsia="宋体" w:hAnsi="宋体" w:cs="宋体"/>
        </w:rPr>
      </w:pPr>
      <w:r>
        <w:rPr>
          <w:rFonts w:ascii="宋体" w:eastAsia="宋体" w:hAnsi="宋体" w:cs="宋体" w:hint="eastAsia"/>
        </w:rPr>
        <w:lastRenderedPageBreak/>
        <w:t>艾总：</w:t>
      </w:r>
    </w:p>
    <w:p w:rsidR="00702882" w:rsidRDefault="00702882">
      <w:pPr>
        <w:spacing w:before="240" w:after="240"/>
        <w:rPr>
          <w:rFonts w:ascii="宋体" w:eastAsia="宋体" w:hAnsi="宋体" w:cs="宋体"/>
        </w:rPr>
      </w:pPr>
      <w:r>
        <w:rPr>
          <w:rFonts w:ascii="宋体" w:eastAsia="宋体" w:hAnsi="宋体" w:cs="宋体"/>
        </w:rPr>
        <w:t>签字</w:t>
      </w:r>
      <w:r w:rsidR="00665E3B">
        <w:rPr>
          <w:rFonts w:ascii="宋体" w:eastAsia="宋体" w:hAnsi="宋体" w:cs="宋体"/>
        </w:rPr>
        <w:t>吧</w:t>
      </w:r>
      <w:r>
        <w:rPr>
          <w:rFonts w:ascii="宋体" w:eastAsia="宋体" w:hAnsi="宋体" w:cs="宋体"/>
        </w:rPr>
        <w:t>，</w:t>
      </w:r>
      <w:r w:rsidR="00665E3B">
        <w:rPr>
          <w:rFonts w:ascii="宋体" w:eastAsia="宋体" w:hAnsi="宋体" w:cs="宋体"/>
        </w:rPr>
        <w:t>是不是这样</w:t>
      </w:r>
      <w:r>
        <w:rPr>
          <w:rFonts w:ascii="宋体" w:eastAsia="宋体" w:hAnsi="宋体" w:cs="宋体"/>
        </w:rPr>
        <w:t>？</w:t>
      </w:r>
    </w:p>
    <w:p w:rsidR="00702882" w:rsidRDefault="00702882">
      <w:pPr>
        <w:spacing w:before="240" w:after="240"/>
        <w:rPr>
          <w:rFonts w:ascii="宋体" w:eastAsia="宋体" w:hAnsi="宋体" w:cs="宋体"/>
        </w:rPr>
      </w:pPr>
      <w:r>
        <w:rPr>
          <w:rFonts w:ascii="宋体" w:eastAsia="宋体" w:hAnsi="宋体" w:cs="宋体" w:hint="eastAsia"/>
        </w:rPr>
        <w:t>A：</w:t>
      </w:r>
    </w:p>
    <w:p w:rsidR="00702882" w:rsidRDefault="00665E3B">
      <w:pPr>
        <w:spacing w:before="240" w:after="240"/>
        <w:rPr>
          <w:rFonts w:ascii="宋体" w:eastAsia="宋体" w:hAnsi="宋体" w:cs="宋体"/>
        </w:rPr>
      </w:pPr>
      <w:r>
        <w:rPr>
          <w:rFonts w:ascii="宋体" w:eastAsia="宋体" w:hAnsi="宋体" w:cs="宋体"/>
        </w:rPr>
        <w:t>是不是很像啊</w:t>
      </w:r>
      <w:r w:rsidR="00702882">
        <w:rPr>
          <w:rFonts w:ascii="宋体" w:eastAsia="宋体" w:hAnsi="宋体" w:cs="宋体"/>
        </w:rPr>
        <w:t>，</w:t>
      </w:r>
      <w:r w:rsidR="00702882">
        <w:rPr>
          <w:rFonts w:ascii="宋体" w:eastAsia="宋体" w:hAnsi="宋体" w:cs="宋体" w:hint="eastAsia"/>
        </w:rPr>
        <w:t>艾总</w:t>
      </w:r>
      <w:r w:rsidR="00702882">
        <w:rPr>
          <w:rFonts w:ascii="宋体" w:eastAsia="宋体" w:hAnsi="宋体" w:cs="宋体"/>
        </w:rPr>
        <w:t>？</w:t>
      </w:r>
    </w:p>
    <w:p w:rsidR="00702882" w:rsidRDefault="00702882">
      <w:pPr>
        <w:spacing w:before="240" w:after="240"/>
        <w:rPr>
          <w:rFonts w:ascii="宋体" w:eastAsia="宋体" w:hAnsi="宋体" w:cs="宋体"/>
        </w:rPr>
      </w:pPr>
      <w:r>
        <w:rPr>
          <w:rFonts w:ascii="宋体" w:eastAsia="宋体" w:hAnsi="宋体" w:cs="宋体" w:hint="eastAsia"/>
        </w:rPr>
        <w:t>艾总：</w:t>
      </w:r>
    </w:p>
    <w:p w:rsidR="00702882" w:rsidRDefault="00665E3B">
      <w:pPr>
        <w:spacing w:before="240" w:after="240"/>
        <w:rPr>
          <w:rFonts w:ascii="宋体" w:eastAsia="宋体" w:hAnsi="宋体" w:cs="宋体"/>
        </w:rPr>
      </w:pPr>
      <w:r>
        <w:rPr>
          <w:rFonts w:ascii="宋体" w:eastAsia="宋体" w:hAnsi="宋体" w:cs="宋体"/>
        </w:rPr>
        <w:t>你说对不对嘛</w:t>
      </w:r>
      <w:r w:rsidR="00702882">
        <w:rPr>
          <w:rFonts w:ascii="宋体" w:eastAsia="宋体" w:hAnsi="宋体" w:cs="宋体"/>
        </w:rPr>
        <w:t>？</w:t>
      </w:r>
      <w:r>
        <w:rPr>
          <w:rFonts w:ascii="宋体" w:eastAsia="宋体" w:hAnsi="宋体" w:cs="宋体"/>
        </w:rPr>
        <w:t>他说你管不到招待费的时候要我签字，你听明白没有？其实他就在学这个东西。我一定要样样事情，不是按我的想法来做的，都要承担责任，最后10%的责任，20%责任，30</w:t>
      </w:r>
      <w:r w:rsidR="00702882">
        <w:rPr>
          <w:rFonts w:ascii="宋体" w:eastAsia="宋体" w:hAnsi="宋体" w:cs="宋体"/>
        </w:rPr>
        <w:t>%责任，最后拼凑说你看看我所有东西搞清楚了。</w:t>
      </w:r>
    </w:p>
    <w:p w:rsidR="00702882" w:rsidRDefault="00702882">
      <w:pPr>
        <w:spacing w:before="240" w:after="240"/>
        <w:rPr>
          <w:rFonts w:ascii="宋体" w:eastAsia="宋体" w:hAnsi="宋体" w:cs="宋体"/>
        </w:rPr>
      </w:pPr>
      <w:r>
        <w:rPr>
          <w:rFonts w:ascii="宋体" w:eastAsia="宋体" w:hAnsi="宋体" w:cs="宋体" w:hint="eastAsia"/>
        </w:rPr>
        <w:t>A：</w:t>
      </w:r>
    </w:p>
    <w:p w:rsidR="00702882" w:rsidRDefault="00665E3B">
      <w:pPr>
        <w:spacing w:before="240" w:after="240"/>
        <w:rPr>
          <w:rFonts w:ascii="宋体" w:eastAsia="宋体" w:hAnsi="宋体" w:cs="宋体"/>
        </w:rPr>
      </w:pPr>
      <w:r>
        <w:rPr>
          <w:rFonts w:ascii="宋体" w:eastAsia="宋体" w:hAnsi="宋体" w:cs="宋体"/>
        </w:rPr>
        <w:t>可以有类似的，你看我们现在最后他首先问你，接待人数超不超过？是吧？然后这个什么接待标准</w:t>
      </w:r>
      <w:r w:rsidR="00702882">
        <w:rPr>
          <w:rFonts w:ascii="宋体" w:eastAsia="宋体" w:hAnsi="宋体" w:cs="宋体" w:hint="eastAsia"/>
        </w:rPr>
        <w:t>超没超？</w:t>
      </w:r>
      <w:r w:rsidR="00782BF1">
        <w:rPr>
          <w:rFonts w:ascii="宋体" w:eastAsia="宋体" w:hAnsi="宋体" w:cs="宋体"/>
        </w:rPr>
        <w:t>然后什么</w:t>
      </w:r>
      <w:r w:rsidR="00702882">
        <w:rPr>
          <w:rFonts w:ascii="宋体" w:eastAsia="宋体" w:hAnsi="宋体" w:cs="宋体" w:hint="eastAsia"/>
        </w:rPr>
        <w:t>超没超？</w:t>
      </w:r>
      <w:r w:rsidR="00702882">
        <w:rPr>
          <w:rFonts w:ascii="宋体" w:eastAsia="宋体" w:hAnsi="宋体" w:cs="宋体"/>
        </w:rPr>
        <w:t>他有好几个方框打勾，那是像我们一样的</w:t>
      </w:r>
    </w:p>
    <w:p w:rsidR="00702882" w:rsidRDefault="00702882">
      <w:pPr>
        <w:spacing w:before="240" w:after="240"/>
        <w:rPr>
          <w:rFonts w:ascii="宋体" w:eastAsia="宋体" w:hAnsi="宋体" w:cs="宋体"/>
        </w:rPr>
      </w:pPr>
      <w:r>
        <w:rPr>
          <w:rFonts w:ascii="宋体" w:eastAsia="宋体" w:hAnsi="宋体" w:cs="宋体" w:hint="eastAsia"/>
        </w:rPr>
        <w:t>艾总：</w:t>
      </w:r>
    </w:p>
    <w:p w:rsidR="00782BF1" w:rsidRDefault="00782BF1">
      <w:pPr>
        <w:spacing w:before="240" w:after="240"/>
        <w:rPr>
          <w:rFonts w:ascii="宋体" w:eastAsia="宋体" w:hAnsi="宋体" w:cs="宋体"/>
        </w:rPr>
      </w:pPr>
      <w:r>
        <w:rPr>
          <w:rFonts w:ascii="宋体" w:eastAsia="宋体" w:hAnsi="宋体" w:cs="宋体" w:hint="eastAsia"/>
        </w:rPr>
        <w:t>对啊，</w:t>
      </w:r>
      <w:r w:rsidR="00665E3B">
        <w:rPr>
          <w:rFonts w:ascii="宋体" w:eastAsia="宋体" w:hAnsi="宋体" w:cs="宋体"/>
        </w:rPr>
        <w:t>谁敢跟你进到你的网络，啊你告什么？</w:t>
      </w:r>
    </w:p>
    <w:p w:rsidR="00782BF1" w:rsidRDefault="00782BF1">
      <w:pPr>
        <w:spacing w:before="240" w:after="240"/>
        <w:rPr>
          <w:rFonts w:ascii="宋体" w:eastAsia="宋体" w:hAnsi="宋体" w:cs="宋体"/>
        </w:rPr>
      </w:pPr>
      <w:r>
        <w:rPr>
          <w:rFonts w:ascii="宋体" w:eastAsia="宋体" w:hAnsi="宋体" w:cs="宋体" w:hint="eastAsia"/>
        </w:rPr>
        <w:t>A：</w:t>
      </w:r>
    </w:p>
    <w:p w:rsidR="00782BF1" w:rsidRDefault="00665E3B">
      <w:pPr>
        <w:spacing w:before="240" w:after="240"/>
        <w:rPr>
          <w:rFonts w:ascii="宋体" w:eastAsia="宋体" w:hAnsi="宋体" w:cs="宋体"/>
        </w:rPr>
      </w:pPr>
      <w:r>
        <w:rPr>
          <w:rFonts w:ascii="宋体" w:eastAsia="宋体" w:hAnsi="宋体" w:cs="宋体"/>
        </w:rPr>
        <w:t>我可以列</w:t>
      </w:r>
      <w:r w:rsidR="00782BF1">
        <w:rPr>
          <w:rFonts w:ascii="宋体" w:eastAsia="宋体" w:hAnsi="宋体" w:cs="宋体"/>
        </w:rPr>
        <w:t>几个项，对吧？</w:t>
      </w:r>
      <w:r>
        <w:rPr>
          <w:rFonts w:ascii="宋体" w:eastAsia="宋体" w:hAnsi="宋体" w:cs="宋体"/>
        </w:rPr>
        <w:t>就像你的邮件给我确认，你不能像原来一句话就是说，现在咱们就把它变成像八股文一样的，我要求你必须写成这样的，1234你就告诉我这些</w:t>
      </w:r>
      <w:r w:rsidR="00782BF1">
        <w:rPr>
          <w:rFonts w:ascii="宋体" w:eastAsia="宋体" w:hAnsi="宋体" w:cs="宋体" w:hint="eastAsia"/>
        </w:rPr>
        <w:t>条</w:t>
      </w:r>
      <w:r>
        <w:rPr>
          <w:rFonts w:ascii="宋体" w:eastAsia="宋体" w:hAnsi="宋体" w:cs="宋体"/>
        </w:rPr>
        <w:t>，当然这些</w:t>
      </w:r>
      <w:r w:rsidR="00782BF1">
        <w:rPr>
          <w:rFonts w:ascii="宋体" w:eastAsia="宋体" w:hAnsi="宋体" w:cs="宋体" w:hint="eastAsia"/>
        </w:rPr>
        <w:t>条例</w:t>
      </w:r>
      <w:r w:rsidR="00782BF1">
        <w:rPr>
          <w:rFonts w:ascii="宋体" w:eastAsia="宋体" w:hAnsi="宋体" w:cs="宋体"/>
        </w:rPr>
        <w:t>我们去想对吧？有什么影响，这些你都给我打</w:t>
      </w:r>
      <w:r w:rsidR="00782BF1">
        <w:rPr>
          <w:rFonts w:ascii="宋体" w:eastAsia="宋体" w:hAnsi="宋体" w:cs="宋体" w:hint="eastAsia"/>
        </w:rPr>
        <w:t>勾</w:t>
      </w:r>
      <w:r w:rsidR="00782BF1">
        <w:rPr>
          <w:rFonts w:ascii="宋体" w:eastAsia="宋体" w:hAnsi="宋体" w:cs="宋体"/>
        </w:rPr>
        <w:t>。然后那你要签字确认。那就</w:t>
      </w:r>
      <w:r w:rsidR="00782BF1">
        <w:rPr>
          <w:rFonts w:ascii="宋体" w:eastAsia="宋体" w:hAnsi="宋体" w:cs="宋体" w:hint="eastAsia"/>
        </w:rPr>
        <w:t>像</w:t>
      </w:r>
      <w:r>
        <w:rPr>
          <w:rFonts w:ascii="宋体" w:eastAsia="宋体" w:hAnsi="宋体" w:cs="宋体"/>
        </w:rPr>
        <w:t>综合部说的，如果我王冬</w:t>
      </w:r>
      <w:r w:rsidR="00782BF1">
        <w:rPr>
          <w:rFonts w:ascii="宋体" w:eastAsia="宋体" w:hAnsi="宋体" w:cs="宋体" w:hint="eastAsia"/>
        </w:rPr>
        <w:t>梅签了</w:t>
      </w:r>
      <w:r>
        <w:rPr>
          <w:rFonts w:ascii="宋体" w:eastAsia="宋体" w:hAnsi="宋体" w:cs="宋体"/>
        </w:rPr>
        <w:t>，这张单我我审了是说没超标，但是呢它超标了，那就是我的责任了。</w:t>
      </w:r>
    </w:p>
    <w:p w:rsidR="00782BF1" w:rsidRDefault="00782BF1">
      <w:pPr>
        <w:spacing w:before="240" w:after="240"/>
        <w:rPr>
          <w:rFonts w:ascii="宋体" w:eastAsia="宋体" w:hAnsi="宋体" w:cs="宋体"/>
        </w:rPr>
      </w:pPr>
      <w:r>
        <w:rPr>
          <w:rFonts w:ascii="宋体" w:eastAsia="宋体" w:hAnsi="宋体" w:cs="宋体" w:hint="eastAsia"/>
        </w:rPr>
        <w:t>赵业祯：</w:t>
      </w:r>
    </w:p>
    <w:p w:rsidR="00782BF1" w:rsidRDefault="00665E3B">
      <w:pPr>
        <w:spacing w:before="240" w:after="240"/>
        <w:rPr>
          <w:rFonts w:ascii="宋体" w:eastAsia="宋体" w:hAnsi="宋体" w:cs="宋体"/>
        </w:rPr>
      </w:pPr>
      <w:r>
        <w:rPr>
          <w:rFonts w:ascii="宋体" w:eastAsia="宋体" w:hAnsi="宋体" w:cs="宋体"/>
        </w:rPr>
        <w:t>这个我知道</w:t>
      </w:r>
      <w:r w:rsidR="00782BF1">
        <w:rPr>
          <w:rFonts w:ascii="宋体" w:eastAsia="宋体" w:hAnsi="宋体" w:cs="宋体"/>
        </w:rPr>
        <w:t>，我理解</w:t>
      </w:r>
      <w:r w:rsidR="00782BF1">
        <w:rPr>
          <w:rFonts w:ascii="宋体" w:eastAsia="宋体" w:hAnsi="宋体" w:cs="宋体" w:hint="eastAsia"/>
        </w:rPr>
        <w:t>你</w:t>
      </w:r>
      <w:r w:rsidR="00782BF1">
        <w:rPr>
          <w:rFonts w:ascii="宋体" w:eastAsia="宋体" w:hAnsi="宋体" w:cs="宋体"/>
        </w:rPr>
        <w:t>的意思，</w:t>
      </w:r>
      <w:r>
        <w:rPr>
          <w:rFonts w:ascii="宋体" w:eastAsia="宋体" w:hAnsi="宋体" w:cs="宋体"/>
        </w:rPr>
        <w:t>我也</w:t>
      </w:r>
      <w:r w:rsidR="00782BF1">
        <w:rPr>
          <w:rFonts w:ascii="宋体" w:eastAsia="宋体" w:hAnsi="宋体" w:cs="宋体"/>
        </w:rPr>
        <w:t>那个什么我也理解，我不知道</w:t>
      </w:r>
      <w:r>
        <w:rPr>
          <w:rFonts w:ascii="宋体" w:eastAsia="宋体" w:hAnsi="宋体" w:cs="宋体"/>
        </w:rPr>
        <w:t>我在那个</w:t>
      </w:r>
      <w:r w:rsidR="00782BF1">
        <w:rPr>
          <w:rFonts w:ascii="宋体" w:eastAsia="宋体" w:hAnsi="宋体" w:cs="宋体"/>
        </w:rPr>
        <w:t>，那个其实这样子的。</w:t>
      </w:r>
    </w:p>
    <w:p w:rsidR="003E6BCE" w:rsidRDefault="00782BF1">
      <w:pPr>
        <w:spacing w:before="240" w:after="240"/>
        <w:rPr>
          <w:rFonts w:ascii="宋体" w:eastAsia="宋体" w:hAnsi="宋体" w:cs="宋体"/>
        </w:rPr>
      </w:pPr>
      <w:r>
        <w:rPr>
          <w:rFonts w:ascii="宋体" w:eastAsia="宋体" w:hAnsi="宋体" w:cs="宋体"/>
        </w:rPr>
        <w:t>我可能把我们现在的流程没有讲清楚，其实我</w:t>
      </w:r>
      <w:r w:rsidR="00665E3B">
        <w:rPr>
          <w:rFonts w:ascii="宋体" w:eastAsia="宋体" w:hAnsi="宋体" w:cs="宋体"/>
        </w:rPr>
        <w:t>我</w:t>
      </w:r>
      <w:r>
        <w:rPr>
          <w:rFonts w:ascii="宋体" w:eastAsia="宋体" w:hAnsi="宋体" w:cs="宋体"/>
        </w:rPr>
        <w:t>想说的意思不是说我那个有没有问题，我</w:t>
      </w:r>
      <w:r w:rsidR="00665E3B">
        <w:rPr>
          <w:rFonts w:ascii="宋体" w:eastAsia="宋体" w:hAnsi="宋体" w:cs="宋体"/>
        </w:rPr>
        <w:t>只是说我把我们的现状先给艾总去把这个</w:t>
      </w:r>
      <w:r>
        <w:rPr>
          <w:rFonts w:ascii="宋体" w:eastAsia="宋体" w:hAnsi="宋体" w:cs="宋体" w:hint="eastAsia"/>
        </w:rPr>
        <w:t>现状</w:t>
      </w:r>
      <w:r>
        <w:rPr>
          <w:rFonts w:ascii="宋体" w:eastAsia="宋体" w:hAnsi="宋体" w:cs="宋体"/>
        </w:rPr>
        <w:t>描述一下，就是我们一个工程我们现在是怎么做的，</w:t>
      </w:r>
      <w:r w:rsidR="00665E3B">
        <w:rPr>
          <w:rFonts w:ascii="宋体" w:eastAsia="宋体" w:hAnsi="宋体" w:cs="宋体"/>
        </w:rPr>
        <w:t>当然你说过程中肯定有问题，这个问题点在哪里？比如说</w:t>
      </w:r>
      <w:r>
        <w:rPr>
          <w:rFonts w:ascii="宋体" w:eastAsia="宋体" w:hAnsi="宋体" w:cs="宋体"/>
        </w:rPr>
        <w:t>有些没有流程管的，我们会去完善去管这个流程，比如说我们可能整个</w:t>
      </w:r>
      <w:r w:rsidR="00665E3B">
        <w:rPr>
          <w:rFonts w:ascii="宋体" w:eastAsia="宋体" w:hAnsi="宋体" w:cs="宋体"/>
        </w:rPr>
        <w:t>从入网到它的结</w:t>
      </w:r>
      <w:r>
        <w:rPr>
          <w:rFonts w:ascii="宋体" w:eastAsia="宋体" w:hAnsi="宋体" w:cs="宋体"/>
        </w:rPr>
        <w:t>束，整个过程的管控的一个过程，我们怎么样去一步一步把它给细化来管着</w:t>
      </w:r>
      <w:r w:rsidR="00665E3B">
        <w:rPr>
          <w:rFonts w:ascii="宋体" w:eastAsia="宋体" w:hAnsi="宋体" w:cs="宋体"/>
        </w:rPr>
        <w:t>，我赞同，这个</w:t>
      </w:r>
      <w:r>
        <w:rPr>
          <w:rFonts w:ascii="宋体" w:eastAsia="宋体" w:hAnsi="宋体" w:cs="宋体" w:hint="eastAsia"/>
        </w:rPr>
        <w:t>艾</w:t>
      </w:r>
      <w:r>
        <w:rPr>
          <w:rFonts w:ascii="宋体" w:eastAsia="宋体" w:hAnsi="宋体" w:cs="宋体"/>
        </w:rPr>
        <w:t>总</w:t>
      </w:r>
      <w:r w:rsidR="00665E3B">
        <w:rPr>
          <w:rFonts w:ascii="宋体" w:eastAsia="宋体" w:hAnsi="宋体" w:cs="宋体"/>
        </w:rPr>
        <w:t>这个观点是你要</w:t>
      </w:r>
      <w:r>
        <w:rPr>
          <w:rFonts w:ascii="宋体" w:eastAsia="宋体" w:hAnsi="宋体" w:cs="宋体" w:hint="eastAsia"/>
        </w:rPr>
        <w:t>一步一步</w:t>
      </w:r>
      <w:r w:rsidR="00665E3B">
        <w:rPr>
          <w:rFonts w:ascii="宋体" w:eastAsia="宋体" w:hAnsi="宋体" w:cs="宋体"/>
        </w:rPr>
        <w:t>把它细化下来</w:t>
      </w:r>
      <w:r>
        <w:rPr>
          <w:rFonts w:ascii="宋体" w:eastAsia="宋体" w:hAnsi="宋体" w:cs="宋体"/>
        </w:rPr>
        <w:t>，就把</w:t>
      </w:r>
      <w:r>
        <w:rPr>
          <w:rFonts w:ascii="宋体" w:eastAsia="宋体" w:hAnsi="宋体" w:cs="宋体" w:hint="eastAsia"/>
        </w:rPr>
        <w:t>他</w:t>
      </w:r>
      <w:r w:rsidR="00665E3B">
        <w:rPr>
          <w:rFonts w:ascii="宋体" w:eastAsia="宋体" w:hAnsi="宋体" w:cs="宋体"/>
        </w:rPr>
        <w:t>管得更细，管</w:t>
      </w:r>
      <w:r w:rsidR="003E6BCE">
        <w:rPr>
          <w:rFonts w:ascii="宋体" w:eastAsia="宋体" w:hAnsi="宋体" w:cs="宋体" w:hint="eastAsia"/>
        </w:rPr>
        <w:t>成</w:t>
      </w:r>
      <w:r w:rsidR="003E6BCE">
        <w:rPr>
          <w:rFonts w:ascii="宋体" w:eastAsia="宋体" w:hAnsi="宋体" w:cs="宋体"/>
        </w:rPr>
        <w:t>傻瓜似的，然后呢就系统上去管，就没有人</w:t>
      </w:r>
      <w:r w:rsidR="00665E3B">
        <w:rPr>
          <w:rFonts w:ascii="宋体" w:eastAsia="宋体" w:hAnsi="宋体" w:cs="宋体"/>
        </w:rPr>
        <w:t>为的因素</w:t>
      </w:r>
      <w:r w:rsidR="003E6BCE">
        <w:rPr>
          <w:rFonts w:ascii="宋体" w:eastAsia="宋体" w:hAnsi="宋体" w:cs="宋体"/>
        </w:rPr>
        <w:t>在里面去左右他</w:t>
      </w:r>
      <w:r w:rsidR="003E6BCE">
        <w:rPr>
          <w:rFonts w:ascii="宋体" w:eastAsia="宋体" w:hAnsi="宋体" w:cs="宋体" w:hint="eastAsia"/>
        </w:rPr>
        <w:t>嘛。</w:t>
      </w:r>
    </w:p>
    <w:p w:rsidR="00D230B4" w:rsidRDefault="003E6BCE">
      <w:pPr>
        <w:spacing w:before="240" w:after="240"/>
        <w:rPr>
          <w:rFonts w:ascii="宋体" w:eastAsia="宋体" w:hAnsi="宋体" w:cs="宋体"/>
        </w:rPr>
      </w:pPr>
      <w:r>
        <w:rPr>
          <w:rFonts w:ascii="宋体" w:eastAsia="宋体" w:hAnsi="宋体" w:cs="宋体"/>
        </w:rPr>
        <w:lastRenderedPageBreak/>
        <w:t>反正就是干那个完全按这个机器的判决去走，这个我是支持的，比如说我</w:t>
      </w:r>
      <w:r w:rsidR="00665E3B">
        <w:rPr>
          <w:rFonts w:ascii="宋体" w:eastAsia="宋体" w:hAnsi="宋体" w:cs="宋体"/>
        </w:rPr>
        <w:t>刚才我描述的意思是说，就我们现在</w:t>
      </w:r>
      <w:r>
        <w:rPr>
          <w:rFonts w:ascii="宋体" w:eastAsia="宋体" w:hAnsi="宋体" w:cs="宋体"/>
        </w:rPr>
        <w:t>工程就是怎么样一个流程来做的，</w:t>
      </w:r>
      <w:r w:rsidR="00665E3B">
        <w:rPr>
          <w:rFonts w:ascii="宋体" w:eastAsia="宋体" w:hAnsi="宋体" w:cs="宋体"/>
        </w:rPr>
        <w:t>比如说就像您说的，就是我要保证就这个办公室的清洁，对我们来讲，我要保证的就是网络运行的稳定，对吧？你要做了</w:t>
      </w:r>
      <w:r>
        <w:rPr>
          <w:rFonts w:ascii="宋体" w:eastAsia="宋体" w:hAnsi="宋体" w:cs="宋体"/>
        </w:rPr>
        <w:t>，你要做之前这个网络</w:t>
      </w:r>
      <w:r w:rsidR="00665E3B">
        <w:rPr>
          <w:rFonts w:ascii="宋体" w:eastAsia="宋体" w:hAnsi="宋体" w:cs="宋体"/>
        </w:rPr>
        <w:t>就是比如说有5000</w:t>
      </w:r>
      <w:r>
        <w:rPr>
          <w:rFonts w:ascii="宋体" w:eastAsia="宋体" w:hAnsi="宋体" w:cs="宋体"/>
        </w:rPr>
        <w:t>人，然后大家就是有两</w:t>
      </w:r>
      <w:r>
        <w:rPr>
          <w:rFonts w:ascii="宋体" w:eastAsia="宋体" w:hAnsi="宋体" w:cs="宋体" w:hint="eastAsia"/>
        </w:rPr>
        <w:t>千</w:t>
      </w:r>
      <w:r w:rsidR="00665E3B">
        <w:rPr>
          <w:rFonts w:ascii="宋体" w:eastAsia="宋体" w:hAnsi="宋体" w:cs="宋体"/>
        </w:rPr>
        <w:t>个人打电话，你做完之后还是要5000个人都在网上登记，这些用户用的还都是正常，这就是我们要</w:t>
      </w:r>
      <w:r>
        <w:rPr>
          <w:rFonts w:ascii="宋体" w:eastAsia="宋体" w:hAnsi="宋体" w:cs="宋体"/>
        </w:rPr>
        <w:t>求关键点全部给列</w:t>
      </w:r>
      <w:r w:rsidR="00665E3B">
        <w:rPr>
          <w:rFonts w:ascii="宋体" w:eastAsia="宋体" w:hAnsi="宋体" w:cs="宋体"/>
        </w:rPr>
        <w:t>清楚，然后</w:t>
      </w:r>
      <w:r>
        <w:rPr>
          <w:rFonts w:ascii="宋体" w:eastAsia="宋体" w:hAnsi="宋体" w:cs="宋体"/>
        </w:rPr>
        <w:t>具体说我今天晚上要做什么工程，这个方案要</w:t>
      </w:r>
      <w:r w:rsidR="00665E3B">
        <w:rPr>
          <w:rFonts w:ascii="宋体" w:eastAsia="宋体" w:hAnsi="宋体" w:cs="宋体"/>
        </w:rPr>
        <w:t xml:space="preserve">谁去审？ </w:t>
      </w:r>
    </w:p>
    <w:p w:rsidR="003E6BCE" w:rsidRDefault="00665E3B">
      <w:pPr>
        <w:spacing w:before="240" w:after="240"/>
        <w:rPr>
          <w:rFonts w:ascii="宋体" w:eastAsia="宋体" w:hAnsi="宋体" w:cs="宋体"/>
        </w:rPr>
      </w:pPr>
      <w:r>
        <w:rPr>
          <w:rFonts w:ascii="宋体" w:eastAsia="宋体" w:hAnsi="宋体" w:cs="宋体"/>
        </w:rPr>
        <w:t>比如你工程啊网管啊</w:t>
      </w:r>
      <w:r w:rsidR="003E6BCE">
        <w:rPr>
          <w:rFonts w:ascii="宋体" w:eastAsia="宋体" w:hAnsi="宋体" w:cs="宋体" w:hint="eastAsia"/>
        </w:rPr>
        <w:t>传输也好</w:t>
      </w:r>
      <w:r>
        <w:rPr>
          <w:rFonts w:ascii="宋体" w:eastAsia="宋体" w:hAnsi="宋体" w:cs="宋体"/>
        </w:rPr>
        <w:t>，就大家一起去审，比如说我</w:t>
      </w:r>
      <w:r w:rsidR="003E6BCE">
        <w:rPr>
          <w:rFonts w:ascii="宋体" w:eastAsia="宋体" w:hAnsi="宋体" w:cs="宋体" w:hint="eastAsia"/>
        </w:rPr>
        <w:t>割接</w:t>
      </w:r>
      <w:r w:rsidR="003E6BCE">
        <w:rPr>
          <w:rFonts w:ascii="宋体" w:eastAsia="宋体" w:hAnsi="宋体" w:cs="宋体"/>
        </w:rPr>
        <w:t>的过程中这个方案是</w:t>
      </w:r>
      <w:r>
        <w:rPr>
          <w:rFonts w:ascii="宋体" w:eastAsia="宋体" w:hAnsi="宋体" w:cs="宋体"/>
        </w:rPr>
        <w:t>有几点，比如说是方案合不合适，要做哪些操作，要做哪些验证，这些</w:t>
      </w:r>
      <w:r w:rsidR="003E6BCE">
        <w:rPr>
          <w:rFonts w:ascii="宋体" w:eastAsia="宋体" w:hAnsi="宋体" w:cs="宋体" w:hint="eastAsia"/>
        </w:rPr>
        <w:t>一样</w:t>
      </w:r>
      <w:r w:rsidR="003E6BCE">
        <w:rPr>
          <w:rFonts w:ascii="宋体" w:eastAsia="宋体" w:hAnsi="宋体" w:cs="宋体"/>
        </w:rPr>
        <w:t>一样都打</w:t>
      </w:r>
      <w:r w:rsidR="003E6BCE">
        <w:rPr>
          <w:rFonts w:ascii="宋体" w:eastAsia="宋体" w:hAnsi="宋体" w:cs="宋体" w:hint="eastAsia"/>
        </w:rPr>
        <w:t>勾</w:t>
      </w:r>
      <w:r w:rsidR="003E6BCE">
        <w:rPr>
          <w:rFonts w:ascii="宋体" w:eastAsia="宋体" w:hAnsi="宋体" w:cs="宋体"/>
        </w:rPr>
        <w:t>，你是不是都完成了，对吧？你做过的</w:t>
      </w:r>
      <w:r w:rsidR="003E6BCE">
        <w:rPr>
          <w:rFonts w:ascii="宋体" w:eastAsia="宋体" w:hAnsi="宋体" w:cs="宋体" w:hint="eastAsia"/>
        </w:rPr>
        <w:t>工程</w:t>
      </w:r>
      <w:r>
        <w:rPr>
          <w:rFonts w:ascii="宋体" w:eastAsia="宋体" w:hAnsi="宋体" w:cs="宋体"/>
        </w:rPr>
        <w:t>中要把这个log留下来，你的测试的记录要全部留下来，结果是怎么样？</w:t>
      </w:r>
      <w:r w:rsidR="003E6BCE">
        <w:rPr>
          <w:rFonts w:ascii="宋体" w:eastAsia="宋体" w:hAnsi="宋体" w:cs="宋体" w:hint="eastAsia"/>
        </w:rPr>
        <w:t>一样一样</w:t>
      </w:r>
      <w:r>
        <w:rPr>
          <w:rFonts w:ascii="宋体" w:eastAsia="宋体" w:hAnsi="宋体" w:cs="宋体"/>
        </w:rPr>
        <w:t>要全打勾，最终的</w:t>
      </w:r>
      <w:r w:rsidR="003E6BCE">
        <w:rPr>
          <w:rFonts w:ascii="宋体" w:eastAsia="宋体" w:hAnsi="宋体" w:cs="宋体" w:hint="eastAsia"/>
        </w:rPr>
        <w:t>要的结果</w:t>
      </w:r>
      <w:r>
        <w:rPr>
          <w:rFonts w:ascii="宋体" w:eastAsia="宋体" w:hAnsi="宋体" w:cs="宋体"/>
        </w:rPr>
        <w:t>就</w:t>
      </w:r>
      <w:r w:rsidR="003E6BCE">
        <w:rPr>
          <w:rFonts w:ascii="宋体" w:eastAsia="宋体" w:hAnsi="宋体" w:cs="宋体" w:hint="eastAsia"/>
        </w:rPr>
        <w:t>是</w:t>
      </w:r>
      <w:r>
        <w:rPr>
          <w:rFonts w:ascii="宋体" w:eastAsia="宋体" w:hAnsi="宋体" w:cs="宋体"/>
        </w:rPr>
        <w:t>这个整个过程做完了之后，实现的结果就是我网络</w:t>
      </w:r>
      <w:r w:rsidR="003E6BCE">
        <w:rPr>
          <w:rFonts w:ascii="宋体" w:eastAsia="宋体" w:hAnsi="宋体" w:cs="宋体" w:hint="eastAsia"/>
        </w:rPr>
        <w:t>工程</w:t>
      </w:r>
      <w:r w:rsidR="003E6BCE">
        <w:rPr>
          <w:rFonts w:ascii="宋体" w:eastAsia="宋体" w:hAnsi="宋体" w:cs="宋体"/>
        </w:rPr>
        <w:t>之后和</w:t>
      </w:r>
      <w:r w:rsidR="003E6BCE">
        <w:rPr>
          <w:rFonts w:ascii="宋体" w:eastAsia="宋体" w:hAnsi="宋体" w:cs="宋体" w:hint="eastAsia"/>
        </w:rPr>
        <w:t>工程</w:t>
      </w:r>
      <w:r w:rsidR="003E6BCE">
        <w:rPr>
          <w:rFonts w:ascii="宋体" w:eastAsia="宋体" w:hAnsi="宋体" w:cs="宋体"/>
        </w:rPr>
        <w:t>之前它的运行的状态是一样的，这就是我们</w:t>
      </w:r>
      <w:r>
        <w:rPr>
          <w:rFonts w:ascii="宋体" w:eastAsia="宋体" w:hAnsi="宋体" w:cs="宋体"/>
        </w:rPr>
        <w:t>要的结果。</w:t>
      </w:r>
    </w:p>
    <w:p w:rsidR="003E6BCE" w:rsidRDefault="003E6BCE">
      <w:pPr>
        <w:spacing w:before="240" w:after="240"/>
        <w:rPr>
          <w:rFonts w:ascii="宋体" w:eastAsia="宋体" w:hAnsi="宋体" w:cs="宋体"/>
        </w:rPr>
      </w:pPr>
      <w:r>
        <w:rPr>
          <w:rFonts w:ascii="宋体" w:eastAsia="宋体" w:hAnsi="宋体" w:cs="宋体" w:hint="eastAsia"/>
        </w:rPr>
        <w:t>A：</w:t>
      </w:r>
    </w:p>
    <w:p w:rsidR="00597CD8" w:rsidRDefault="00597CD8">
      <w:pPr>
        <w:spacing w:before="240" w:after="240"/>
        <w:rPr>
          <w:rFonts w:ascii="宋体" w:eastAsia="宋体" w:hAnsi="宋体" w:cs="宋体"/>
        </w:rPr>
      </w:pPr>
      <w:r>
        <w:rPr>
          <w:rFonts w:ascii="宋体" w:eastAsia="宋体" w:hAnsi="宋体" w:cs="宋体" w:hint="eastAsia"/>
        </w:rPr>
        <w:t>我</w:t>
      </w:r>
      <w:r w:rsidR="00665E3B">
        <w:rPr>
          <w:rFonts w:ascii="宋体" w:eastAsia="宋体" w:hAnsi="宋体" w:cs="宋体"/>
        </w:rPr>
        <w:t>就跟你说</w:t>
      </w:r>
      <w:r>
        <w:rPr>
          <w:rFonts w:ascii="宋体" w:eastAsia="宋体" w:hAnsi="宋体" w:cs="宋体"/>
        </w:rPr>
        <w:t>，</w:t>
      </w:r>
      <w:r w:rsidR="00665E3B">
        <w:rPr>
          <w:rFonts w:ascii="宋体" w:eastAsia="宋体" w:hAnsi="宋体" w:cs="宋体"/>
        </w:rPr>
        <w:t>我现在</w:t>
      </w:r>
      <w:r>
        <w:rPr>
          <w:rFonts w:ascii="宋体" w:eastAsia="宋体" w:hAnsi="宋体" w:cs="宋体"/>
        </w:rPr>
        <w:t>签字的状态比原来细心多了。那原来有的就像你说的，</w:t>
      </w:r>
      <w:r w:rsidR="00665E3B">
        <w:rPr>
          <w:rFonts w:ascii="宋体" w:eastAsia="宋体" w:hAnsi="宋体" w:cs="宋体"/>
        </w:rPr>
        <w:t>我比较信任李小龙，他拿过来的有些单可能我真的是</w:t>
      </w:r>
      <w:r>
        <w:rPr>
          <w:rFonts w:ascii="宋体" w:eastAsia="宋体" w:hAnsi="宋体" w:cs="宋体"/>
        </w:rPr>
        <w:t>，</w:t>
      </w:r>
      <w:r w:rsidR="00665E3B">
        <w:rPr>
          <w:rFonts w:ascii="宋体" w:eastAsia="宋体" w:hAnsi="宋体" w:cs="宋体"/>
        </w:rPr>
        <w:t>尤其是忙的，有时候说唉等一下这班车要送，不是有时候也不是我不想看。但是现在他每张单都写</w:t>
      </w:r>
      <w:r>
        <w:rPr>
          <w:rFonts w:ascii="宋体" w:eastAsia="宋体" w:hAnsi="宋体" w:cs="宋体"/>
        </w:rPr>
        <w:t>，</w:t>
      </w:r>
      <w:r w:rsidR="00665E3B">
        <w:rPr>
          <w:rFonts w:ascii="宋体" w:eastAsia="宋体" w:hAnsi="宋体" w:cs="宋体"/>
        </w:rPr>
        <w:t>现在尤其是成本类的这张单有多少张发票，然后上面那个涉及金额是多少，有没有什么那</w:t>
      </w:r>
      <w:r>
        <w:rPr>
          <w:rFonts w:ascii="宋体" w:eastAsia="宋体" w:hAnsi="宋体" w:cs="宋体" w:hint="eastAsia"/>
        </w:rPr>
        <w:t>什么,</w:t>
      </w:r>
      <w:r>
        <w:rPr>
          <w:rFonts w:ascii="宋体" w:eastAsia="宋体" w:hAnsi="宋体" w:cs="宋体"/>
        </w:rPr>
        <w:t>我要签字的，我要打</w:t>
      </w:r>
      <w:r>
        <w:rPr>
          <w:rFonts w:ascii="宋体" w:eastAsia="宋体" w:hAnsi="宋体" w:cs="宋体" w:hint="eastAsia"/>
        </w:rPr>
        <w:t>勾</w:t>
      </w:r>
      <w:r>
        <w:rPr>
          <w:rFonts w:ascii="宋体" w:eastAsia="宋体" w:hAnsi="宋体" w:cs="宋体"/>
        </w:rPr>
        <w:t>的，所以我现在真的是我就跟李</w:t>
      </w:r>
      <w:r>
        <w:rPr>
          <w:rFonts w:ascii="宋体" w:eastAsia="宋体" w:hAnsi="宋体" w:cs="宋体" w:hint="eastAsia"/>
        </w:rPr>
        <w:t>小龙</w:t>
      </w:r>
      <w:r w:rsidR="00665E3B">
        <w:rPr>
          <w:rFonts w:ascii="宋体" w:eastAsia="宋体" w:hAnsi="宋体" w:cs="宋体"/>
        </w:rPr>
        <w:t>说，我说你要给我留够看的时间，我真是一张一张去看。</w:t>
      </w:r>
    </w:p>
    <w:p w:rsidR="00597CD8" w:rsidRDefault="00597CD8">
      <w:pPr>
        <w:spacing w:before="240" w:after="240"/>
        <w:rPr>
          <w:rFonts w:ascii="宋体" w:eastAsia="宋体" w:hAnsi="宋体" w:cs="宋体"/>
        </w:rPr>
      </w:pPr>
      <w:r>
        <w:rPr>
          <w:rFonts w:ascii="宋体" w:eastAsia="宋体" w:hAnsi="宋体" w:cs="宋体"/>
        </w:rPr>
        <w:t>那原来我自己觉得也挺负责，</w:t>
      </w:r>
      <w:r>
        <w:rPr>
          <w:rFonts w:ascii="宋体" w:eastAsia="宋体" w:hAnsi="宋体" w:cs="宋体" w:hint="eastAsia"/>
        </w:rPr>
        <w:t>但</w:t>
      </w:r>
      <w:r w:rsidR="00665E3B">
        <w:rPr>
          <w:rFonts w:ascii="宋体" w:eastAsia="宋体" w:hAnsi="宋体" w:cs="宋体"/>
        </w:rPr>
        <w:t>原来没有</w:t>
      </w:r>
      <w:r>
        <w:rPr>
          <w:rFonts w:ascii="宋体" w:eastAsia="宋体" w:hAnsi="宋体" w:cs="宋体" w:hint="eastAsia"/>
        </w:rPr>
        <w:t>这个签字过程</w:t>
      </w:r>
      <w:r>
        <w:rPr>
          <w:rFonts w:ascii="宋体" w:eastAsia="宋体" w:hAnsi="宋体" w:cs="宋体"/>
        </w:rPr>
        <w:t>的意识就会差很多。我反正</w:t>
      </w:r>
      <w:r w:rsidR="00665E3B">
        <w:rPr>
          <w:rFonts w:ascii="宋体" w:eastAsia="宋体" w:hAnsi="宋体" w:cs="宋体"/>
        </w:rPr>
        <w:t>签了呗</w:t>
      </w:r>
      <w:r>
        <w:rPr>
          <w:rFonts w:ascii="宋体" w:eastAsia="宋体" w:hAnsi="宋体" w:cs="宋体"/>
        </w:rPr>
        <w:t>，有问题再说呗现在。</w:t>
      </w:r>
      <w:r w:rsidR="00665E3B">
        <w:rPr>
          <w:rFonts w:ascii="宋体" w:eastAsia="宋体" w:hAnsi="宋体" w:cs="宋体"/>
        </w:rPr>
        <w:t>我相信你要是现在他就回个邮件，比如我做工程的回应，做完了网络一切正常没问题，但是你如果给他一项一项打钩对吧，你拨测了没有</w:t>
      </w:r>
      <w:r>
        <w:rPr>
          <w:rFonts w:ascii="宋体" w:eastAsia="宋体" w:hAnsi="宋体" w:cs="宋体"/>
        </w:rPr>
        <w:t>，</w:t>
      </w:r>
      <w:r w:rsidR="00665E3B">
        <w:rPr>
          <w:rFonts w:ascii="宋体" w:eastAsia="宋体" w:hAnsi="宋体" w:cs="宋体"/>
        </w:rPr>
        <w:t>你确认没有</w:t>
      </w:r>
      <w:r>
        <w:rPr>
          <w:rFonts w:ascii="宋体" w:eastAsia="宋体" w:hAnsi="宋体" w:cs="宋体"/>
        </w:rPr>
        <w:t>，</w:t>
      </w:r>
      <w:r w:rsidR="00665E3B">
        <w:rPr>
          <w:rFonts w:ascii="宋体" w:eastAsia="宋体" w:hAnsi="宋体" w:cs="宋体"/>
        </w:rPr>
        <w:t>要求两千多户登记，现在是不是两千个</w:t>
      </w:r>
      <w:r>
        <w:rPr>
          <w:rFonts w:ascii="宋体" w:eastAsia="宋体" w:hAnsi="宋体" w:cs="宋体"/>
        </w:rPr>
        <w:t>，</w:t>
      </w:r>
      <w:r w:rsidR="00665E3B">
        <w:rPr>
          <w:rFonts w:ascii="宋体" w:eastAsia="宋体" w:hAnsi="宋体" w:cs="宋体"/>
        </w:rPr>
        <w:t>如果不是两千个可能就说明出问题了，这些人登记不上了，那你一项一项去的时候你肯定那个</w:t>
      </w:r>
      <w:r>
        <w:rPr>
          <w:rFonts w:ascii="宋体" w:eastAsia="宋体" w:hAnsi="宋体" w:cs="宋体" w:hint="eastAsia"/>
        </w:rPr>
        <w:t>意识</w:t>
      </w:r>
      <w:r>
        <w:rPr>
          <w:rFonts w:ascii="宋体" w:eastAsia="宋体" w:hAnsi="宋体" w:cs="宋体"/>
        </w:rPr>
        <w:t>是不一样的，但凡是有点责任心的</w:t>
      </w:r>
      <w:r>
        <w:rPr>
          <w:rFonts w:ascii="宋体" w:eastAsia="宋体" w:hAnsi="宋体" w:cs="宋体" w:hint="eastAsia"/>
        </w:rPr>
        <w:t>人不可能说</w:t>
      </w:r>
      <w:r>
        <w:rPr>
          <w:rFonts w:ascii="宋体" w:eastAsia="宋体" w:hAnsi="宋体" w:cs="宋体"/>
        </w:rPr>
        <w:t>不看，闭着眼睛</w:t>
      </w:r>
      <w:r>
        <w:rPr>
          <w:rFonts w:ascii="宋体" w:eastAsia="宋体" w:hAnsi="宋体" w:cs="宋体" w:hint="eastAsia"/>
        </w:rPr>
        <w:t>给我</w:t>
      </w:r>
      <w:r>
        <w:rPr>
          <w:rFonts w:ascii="宋体" w:eastAsia="宋体" w:hAnsi="宋体" w:cs="宋体"/>
        </w:rPr>
        <w:t>打</w:t>
      </w:r>
      <w:r>
        <w:rPr>
          <w:rFonts w:ascii="宋体" w:eastAsia="宋体" w:hAnsi="宋体" w:cs="宋体" w:hint="eastAsia"/>
        </w:rPr>
        <w:t>勾</w:t>
      </w:r>
      <w:r>
        <w:rPr>
          <w:rFonts w:ascii="宋体" w:eastAsia="宋体" w:hAnsi="宋体" w:cs="宋体"/>
        </w:rPr>
        <w:t>。</w:t>
      </w:r>
    </w:p>
    <w:p w:rsidR="00597CD8" w:rsidRDefault="00597CD8">
      <w:pPr>
        <w:spacing w:before="240" w:after="240"/>
        <w:rPr>
          <w:rFonts w:ascii="宋体" w:eastAsia="宋体" w:hAnsi="宋体" w:cs="宋体"/>
        </w:rPr>
      </w:pPr>
      <w:r>
        <w:rPr>
          <w:rFonts w:ascii="宋体" w:eastAsia="宋体" w:hAnsi="宋体" w:cs="宋体" w:hint="eastAsia"/>
        </w:rPr>
        <w:t>赵业祯：</w:t>
      </w:r>
    </w:p>
    <w:p w:rsidR="00597CD8" w:rsidRDefault="00665E3B">
      <w:pPr>
        <w:spacing w:before="240" w:after="240"/>
        <w:rPr>
          <w:rFonts w:ascii="宋体" w:eastAsia="宋体" w:hAnsi="宋体" w:cs="宋体"/>
        </w:rPr>
      </w:pPr>
      <w:r>
        <w:rPr>
          <w:rFonts w:ascii="宋体" w:eastAsia="宋体" w:hAnsi="宋体" w:cs="宋体"/>
        </w:rPr>
        <w:t>它不可</w:t>
      </w:r>
      <w:r w:rsidR="00597CD8">
        <w:rPr>
          <w:rFonts w:ascii="宋体" w:eastAsia="宋体" w:hAnsi="宋体" w:cs="宋体" w:hint="eastAsia"/>
        </w:rPr>
        <w:t>闭着眼睛打勾</w:t>
      </w:r>
      <w:r>
        <w:rPr>
          <w:rFonts w:ascii="宋体" w:eastAsia="宋体" w:hAnsi="宋体" w:cs="宋体"/>
        </w:rPr>
        <w:t>，因为他有日志给我的</w:t>
      </w:r>
      <w:r w:rsidR="00597CD8">
        <w:rPr>
          <w:rFonts w:ascii="宋体" w:eastAsia="宋体" w:hAnsi="宋体" w:cs="宋体"/>
        </w:rPr>
        <w:t>，</w:t>
      </w:r>
      <w:r>
        <w:rPr>
          <w:rFonts w:ascii="宋体" w:eastAsia="宋体" w:hAnsi="宋体" w:cs="宋体"/>
        </w:rPr>
        <w:t>日志是</w:t>
      </w:r>
      <w:r w:rsidR="00597CD8">
        <w:rPr>
          <w:rFonts w:ascii="宋体" w:eastAsia="宋体" w:hAnsi="宋体" w:cs="宋体" w:hint="eastAsia"/>
        </w:rPr>
        <w:t>我要去核实的</w:t>
      </w:r>
      <w:r w:rsidR="00597CD8">
        <w:rPr>
          <w:rFonts w:ascii="宋体" w:eastAsia="宋体" w:hAnsi="宋体" w:cs="宋体"/>
        </w:rPr>
        <w:t>。</w:t>
      </w:r>
    </w:p>
    <w:p w:rsidR="00597CD8" w:rsidRDefault="00665E3B">
      <w:pPr>
        <w:spacing w:before="240" w:after="240"/>
        <w:rPr>
          <w:rFonts w:ascii="宋体" w:eastAsia="宋体" w:hAnsi="宋体" w:cs="宋体"/>
        </w:rPr>
      </w:pPr>
      <w:r>
        <w:rPr>
          <w:rFonts w:ascii="宋体" w:eastAsia="宋体" w:hAnsi="宋体" w:cs="宋体"/>
        </w:rPr>
        <w:t>然后还有一个就是说过去我们发布啊或者要做的</w:t>
      </w:r>
      <w:r w:rsidR="00597CD8">
        <w:rPr>
          <w:rFonts w:ascii="宋体" w:eastAsia="宋体" w:hAnsi="宋体" w:cs="宋体" w:hint="eastAsia"/>
        </w:rPr>
        <w:t>工程</w:t>
      </w:r>
      <w:r w:rsidR="00597CD8">
        <w:rPr>
          <w:rFonts w:ascii="宋体" w:eastAsia="宋体" w:hAnsi="宋体" w:cs="宋体"/>
        </w:rPr>
        <w:t>是没有领导这个审核或者签字的，就发不发就连</w:t>
      </w:r>
      <w:r>
        <w:rPr>
          <w:rFonts w:ascii="宋体" w:eastAsia="宋体" w:hAnsi="宋体" w:cs="宋体"/>
        </w:rPr>
        <w:t>那个时候</w:t>
      </w:r>
      <w:r w:rsidR="00597CD8">
        <w:rPr>
          <w:rFonts w:ascii="宋体" w:eastAsia="宋体" w:hAnsi="宋体" w:cs="宋体"/>
        </w:rPr>
        <w:t>，就它</w:t>
      </w:r>
      <w:r>
        <w:rPr>
          <w:rFonts w:ascii="宋体" w:eastAsia="宋体" w:hAnsi="宋体" w:cs="宋体"/>
        </w:rPr>
        <w:t>发布嘛就是比如说监控室审核过了就OK了</w:t>
      </w:r>
      <w:r w:rsidR="00597CD8">
        <w:rPr>
          <w:rFonts w:ascii="宋体" w:eastAsia="宋体" w:hAnsi="宋体" w:cs="宋体"/>
        </w:rPr>
        <w:t>。</w:t>
      </w:r>
    </w:p>
    <w:p w:rsidR="0010398E" w:rsidRDefault="00665E3B">
      <w:pPr>
        <w:spacing w:before="240" w:after="240"/>
        <w:rPr>
          <w:rFonts w:ascii="宋体" w:eastAsia="宋体" w:hAnsi="宋体" w:cs="宋体"/>
        </w:rPr>
      </w:pPr>
      <w:r>
        <w:rPr>
          <w:rFonts w:ascii="宋体" w:eastAsia="宋体" w:hAnsi="宋体" w:cs="宋体"/>
        </w:rPr>
        <w:t>那现在不一样，</w:t>
      </w:r>
      <w:r w:rsidR="00597CD8">
        <w:rPr>
          <w:rFonts w:ascii="宋体" w:eastAsia="宋体" w:hAnsi="宋体" w:cs="宋体" w:hint="eastAsia"/>
        </w:rPr>
        <w:t>增加了不同级别的工程，</w:t>
      </w:r>
      <w:r>
        <w:rPr>
          <w:rFonts w:ascii="宋体" w:eastAsia="宋体" w:hAnsi="宋体" w:cs="宋体"/>
        </w:rPr>
        <w:t>然后那个</w:t>
      </w:r>
      <w:r w:rsidR="00597CD8">
        <w:rPr>
          <w:rFonts w:ascii="宋体" w:eastAsia="宋体" w:hAnsi="宋体" w:cs="宋体" w:hint="eastAsia"/>
        </w:rPr>
        <w:t>不同的级别</w:t>
      </w:r>
      <w:r w:rsidR="00597CD8">
        <w:rPr>
          <w:rFonts w:ascii="宋体" w:eastAsia="宋体" w:hAnsi="宋体" w:cs="宋体"/>
        </w:rPr>
        <w:t>，比如说</w:t>
      </w:r>
      <w:r w:rsidR="00597CD8">
        <w:rPr>
          <w:rFonts w:ascii="宋体" w:eastAsia="宋体" w:hAnsi="宋体" w:cs="宋体" w:hint="eastAsia"/>
        </w:rPr>
        <w:t>裴</w:t>
      </w:r>
      <w:r w:rsidR="0010398E">
        <w:rPr>
          <w:rFonts w:ascii="宋体" w:eastAsia="宋体" w:hAnsi="宋体" w:cs="宋体"/>
        </w:rPr>
        <w:t>总啊师总啊甚至省公司领导</w:t>
      </w:r>
      <w:r>
        <w:rPr>
          <w:rFonts w:ascii="宋体" w:eastAsia="宋体" w:hAnsi="宋体" w:cs="宋体"/>
        </w:rPr>
        <w:t>，</w:t>
      </w:r>
      <w:r w:rsidR="0010398E">
        <w:rPr>
          <w:rFonts w:ascii="宋体" w:eastAsia="宋体" w:hAnsi="宋体" w:cs="宋体" w:hint="eastAsia"/>
        </w:rPr>
        <w:t>就是说</w:t>
      </w:r>
      <w:r w:rsidR="0010398E">
        <w:rPr>
          <w:rFonts w:ascii="宋体" w:eastAsia="宋体" w:hAnsi="宋体" w:cs="宋体"/>
        </w:rPr>
        <w:t>。。。这个流程大概就是慢慢的在完善，那你说接下来</w:t>
      </w:r>
      <w:r w:rsidR="0010398E">
        <w:rPr>
          <w:rFonts w:ascii="宋体" w:eastAsia="宋体" w:hAnsi="宋体" w:cs="宋体" w:hint="eastAsia"/>
        </w:rPr>
        <w:t>艾总</w:t>
      </w:r>
      <w:r w:rsidR="0010398E">
        <w:rPr>
          <w:rFonts w:ascii="宋体" w:eastAsia="宋体" w:hAnsi="宋体" w:cs="宋体"/>
        </w:rPr>
        <w:t>说的，我可以去尽量多的</w:t>
      </w:r>
      <w:r w:rsidR="0010398E">
        <w:rPr>
          <w:rFonts w:ascii="宋体" w:eastAsia="宋体" w:hAnsi="宋体" w:cs="宋体" w:hint="eastAsia"/>
        </w:rPr>
        <w:t>列举</w:t>
      </w:r>
      <w:r w:rsidR="0010398E">
        <w:rPr>
          <w:rFonts w:ascii="宋体" w:eastAsia="宋体" w:hAnsi="宋体" w:cs="宋体"/>
        </w:rPr>
        <w:t>，你说让我把所有的场景所有的</w:t>
      </w:r>
      <w:r w:rsidR="0010398E">
        <w:rPr>
          <w:rFonts w:ascii="宋体" w:eastAsia="宋体" w:hAnsi="宋体" w:cs="宋体" w:hint="eastAsia"/>
        </w:rPr>
        <w:t>工程</w:t>
      </w:r>
      <w:r>
        <w:rPr>
          <w:rFonts w:ascii="宋体" w:eastAsia="宋体" w:hAnsi="宋体" w:cs="宋体"/>
        </w:rPr>
        <w:t>所有的这个东西都列清楚了，那也不太</w:t>
      </w:r>
      <w:r w:rsidR="0010398E">
        <w:rPr>
          <w:rFonts w:ascii="宋体" w:eastAsia="宋体" w:hAnsi="宋体" w:cs="宋体" w:hint="eastAsia"/>
        </w:rPr>
        <w:t>可能，</w:t>
      </w:r>
      <w:r>
        <w:rPr>
          <w:rFonts w:ascii="宋体" w:eastAsia="宋体" w:hAnsi="宋体" w:cs="宋体"/>
        </w:rPr>
        <w:t>说实话</w:t>
      </w:r>
      <w:r w:rsidR="0010398E">
        <w:rPr>
          <w:rFonts w:ascii="宋体" w:eastAsia="宋体" w:hAnsi="宋体" w:cs="宋体"/>
        </w:rPr>
        <w:t>。</w:t>
      </w:r>
    </w:p>
    <w:p w:rsidR="0010398E" w:rsidRDefault="0010398E">
      <w:pPr>
        <w:spacing w:before="240" w:after="240"/>
        <w:rPr>
          <w:rFonts w:ascii="宋体" w:eastAsia="宋体" w:hAnsi="宋体" w:cs="宋体"/>
        </w:rPr>
      </w:pPr>
      <w:r>
        <w:rPr>
          <w:rFonts w:ascii="宋体" w:eastAsia="宋体" w:hAnsi="宋体" w:cs="宋体" w:hint="eastAsia"/>
        </w:rPr>
        <w:lastRenderedPageBreak/>
        <w:t>A：</w:t>
      </w:r>
    </w:p>
    <w:p w:rsidR="0010398E" w:rsidRDefault="0010398E">
      <w:pPr>
        <w:spacing w:before="240" w:after="240"/>
        <w:rPr>
          <w:rFonts w:ascii="宋体" w:eastAsia="宋体" w:hAnsi="宋体" w:cs="宋体"/>
        </w:rPr>
      </w:pPr>
      <w:r>
        <w:rPr>
          <w:rFonts w:ascii="宋体" w:eastAsia="宋体" w:hAnsi="宋体" w:cs="宋体" w:hint="eastAsia"/>
        </w:rPr>
        <w:t>像报张单，</w:t>
      </w:r>
      <w:r w:rsidR="00665E3B">
        <w:rPr>
          <w:rFonts w:ascii="宋体" w:eastAsia="宋体" w:hAnsi="宋体" w:cs="宋体"/>
        </w:rPr>
        <w:t>总有你想不到，但是你要把你能想到</w:t>
      </w:r>
      <w:r>
        <w:rPr>
          <w:rFonts w:ascii="宋体" w:eastAsia="宋体" w:hAnsi="宋体" w:cs="宋体" w:hint="eastAsia"/>
        </w:rPr>
        <w:t>容易</w:t>
      </w:r>
      <w:r w:rsidR="00665E3B">
        <w:rPr>
          <w:rFonts w:ascii="宋体" w:eastAsia="宋体" w:hAnsi="宋体" w:cs="宋体"/>
        </w:rPr>
        <w:t>出现的一些</w:t>
      </w:r>
      <w:r>
        <w:rPr>
          <w:rFonts w:ascii="宋体" w:eastAsia="宋体" w:hAnsi="宋体" w:cs="宋体" w:hint="eastAsia"/>
        </w:rPr>
        <w:t>影响</w:t>
      </w:r>
      <w:r w:rsidR="00665E3B">
        <w:rPr>
          <w:rFonts w:ascii="宋体" w:eastAsia="宋体" w:hAnsi="宋体" w:cs="宋体"/>
        </w:rPr>
        <w:t>客户的，就是我觉得都可能有80%</w:t>
      </w:r>
      <w:r>
        <w:rPr>
          <w:rFonts w:ascii="宋体" w:eastAsia="宋体" w:hAnsi="宋体" w:cs="宋体"/>
        </w:rPr>
        <w:t>的我认不认，</w:t>
      </w:r>
      <w:r w:rsidR="00665E3B">
        <w:rPr>
          <w:rFonts w:ascii="宋体" w:eastAsia="宋体" w:hAnsi="宋体" w:cs="宋体"/>
        </w:rPr>
        <w:t>是吧？那你是</w:t>
      </w:r>
      <w:r>
        <w:rPr>
          <w:rFonts w:ascii="宋体" w:eastAsia="宋体" w:hAnsi="宋体" w:cs="宋体" w:hint="eastAsia"/>
        </w:rPr>
        <w:t>剩下</w:t>
      </w:r>
      <w:r w:rsidR="00665E3B">
        <w:rPr>
          <w:rFonts w:ascii="宋体" w:eastAsia="宋体" w:hAnsi="宋体" w:cs="宋体"/>
        </w:rPr>
        <w:t>20%有风险，</w:t>
      </w:r>
      <w:r>
        <w:rPr>
          <w:rFonts w:ascii="宋体" w:eastAsia="宋体" w:hAnsi="宋体" w:cs="宋体" w:hint="eastAsia"/>
        </w:rPr>
        <w:t>本身就小了。</w:t>
      </w:r>
      <w:r w:rsidR="00665E3B">
        <w:rPr>
          <w:rFonts w:ascii="宋体" w:eastAsia="宋体" w:hAnsi="宋体" w:cs="宋体"/>
        </w:rPr>
        <w:t>我是觉得是</w:t>
      </w:r>
      <w:r>
        <w:rPr>
          <w:rFonts w:ascii="宋体" w:eastAsia="宋体" w:hAnsi="宋体" w:cs="宋体" w:hint="eastAsia"/>
        </w:rPr>
        <w:t>有</w:t>
      </w:r>
      <w:r w:rsidR="00665E3B">
        <w:rPr>
          <w:rFonts w:ascii="宋体" w:eastAsia="宋体" w:hAnsi="宋体" w:cs="宋体"/>
        </w:rPr>
        <w:t>那个</w:t>
      </w:r>
      <w:r>
        <w:rPr>
          <w:rFonts w:ascii="宋体" w:eastAsia="宋体" w:hAnsi="宋体" w:cs="宋体" w:hint="eastAsia"/>
        </w:rPr>
        <w:t>操作空间的，就像艾总说的</w:t>
      </w:r>
      <w:r>
        <w:rPr>
          <w:rFonts w:ascii="宋体" w:eastAsia="宋体" w:hAnsi="宋体" w:cs="宋体"/>
        </w:rPr>
        <w:t>大不了显得我们没那么好客，在你这做工程还得打这么多</w:t>
      </w:r>
      <w:r>
        <w:rPr>
          <w:rFonts w:ascii="宋体" w:eastAsia="宋体" w:hAnsi="宋体" w:cs="宋体" w:hint="eastAsia"/>
        </w:rPr>
        <w:t>勾</w:t>
      </w:r>
      <w:r>
        <w:rPr>
          <w:rFonts w:ascii="宋体" w:eastAsia="宋体" w:hAnsi="宋体" w:cs="宋体"/>
        </w:rPr>
        <w:t>很麻烦。</w:t>
      </w:r>
      <w:r>
        <w:rPr>
          <w:rFonts w:ascii="宋体" w:eastAsia="宋体" w:hAnsi="宋体" w:cs="宋体" w:hint="eastAsia"/>
        </w:rPr>
        <w:t>但是我是为了网络安全</w:t>
      </w:r>
    </w:p>
    <w:p w:rsidR="0010398E" w:rsidRDefault="0010398E">
      <w:pPr>
        <w:spacing w:before="240" w:after="240"/>
        <w:rPr>
          <w:rFonts w:ascii="宋体" w:eastAsia="宋体" w:hAnsi="宋体" w:cs="宋体"/>
        </w:rPr>
      </w:pPr>
      <w:r>
        <w:rPr>
          <w:rFonts w:ascii="宋体" w:eastAsia="宋体" w:hAnsi="宋体" w:cs="宋体"/>
        </w:rPr>
        <w:t>不然你太好客了，他就觉得很随便，反正我到这扔一堆垃圾我就走了，</w:t>
      </w:r>
      <w:r w:rsidR="00665E3B">
        <w:rPr>
          <w:rFonts w:ascii="宋体" w:eastAsia="宋体" w:hAnsi="宋体" w:cs="宋体"/>
        </w:rPr>
        <w:t>你搞的不好客一点，他就觉得唉呀我要是留下个垃圾，人家下次知道是我</w:t>
      </w:r>
      <w:r>
        <w:rPr>
          <w:rFonts w:ascii="宋体" w:eastAsia="宋体" w:hAnsi="宋体" w:cs="宋体" w:hint="eastAsia"/>
        </w:rPr>
        <w:t>搞的会说我的</w:t>
      </w:r>
      <w:r w:rsidR="00665E3B">
        <w:rPr>
          <w:rFonts w:ascii="宋体" w:eastAsia="宋体" w:hAnsi="宋体" w:cs="宋体"/>
        </w:rPr>
        <w:t>。</w:t>
      </w:r>
    </w:p>
    <w:p w:rsidR="00D230B4" w:rsidRDefault="0010398E">
      <w:pPr>
        <w:spacing w:before="240" w:after="240"/>
        <w:rPr>
          <w:rFonts w:ascii="宋体" w:eastAsia="宋体" w:hAnsi="宋体" w:cs="宋体"/>
        </w:rPr>
      </w:pPr>
      <w:r>
        <w:rPr>
          <w:rFonts w:ascii="宋体" w:eastAsia="宋体" w:hAnsi="宋体" w:cs="宋体" w:hint="eastAsia"/>
        </w:rPr>
        <w:t>赵业祯：</w:t>
      </w:r>
      <w:r w:rsidR="00665E3B">
        <w:rPr>
          <w:rFonts w:ascii="宋体" w:eastAsia="宋体" w:hAnsi="宋体" w:cs="宋体"/>
        </w:rPr>
        <w:t xml:space="preserve"> </w:t>
      </w:r>
    </w:p>
    <w:p w:rsidR="0010398E" w:rsidRDefault="00665E3B">
      <w:pPr>
        <w:spacing w:before="240" w:after="240"/>
        <w:rPr>
          <w:rFonts w:ascii="宋体" w:eastAsia="宋体" w:hAnsi="宋体" w:cs="宋体"/>
        </w:rPr>
      </w:pPr>
      <w:r>
        <w:rPr>
          <w:rFonts w:ascii="宋体" w:eastAsia="宋体" w:hAnsi="宋体" w:cs="宋体"/>
        </w:rPr>
        <w:t>就像现在属于我们</w:t>
      </w:r>
      <w:r w:rsidR="0010398E">
        <w:rPr>
          <w:rFonts w:ascii="宋体" w:eastAsia="宋体" w:hAnsi="宋体" w:cs="宋体" w:hint="eastAsia"/>
        </w:rPr>
        <w:t>资产验收</w:t>
      </w:r>
      <w:r>
        <w:rPr>
          <w:rFonts w:ascii="宋体" w:eastAsia="宋体" w:hAnsi="宋体" w:cs="宋体"/>
        </w:rPr>
        <w:t>，那他就会对这个资产表，比如你把表打出来我一条一条去核，核完了之后，</w:t>
      </w:r>
      <w:r w:rsidR="0010398E">
        <w:rPr>
          <w:rFonts w:ascii="宋体" w:eastAsia="宋体" w:hAnsi="宋体" w:cs="宋体"/>
        </w:rPr>
        <w:t>然后再说是不是版本什么什么</w:t>
      </w:r>
      <w:r w:rsidR="0010398E">
        <w:rPr>
          <w:rFonts w:ascii="宋体" w:eastAsia="宋体" w:hAnsi="宋体" w:cs="宋体" w:hint="eastAsia"/>
        </w:rPr>
        <w:t>型号</w:t>
      </w:r>
      <w:r>
        <w:rPr>
          <w:rFonts w:ascii="宋体" w:eastAsia="宋体" w:hAnsi="宋体" w:cs="宋体"/>
        </w:rPr>
        <w:t>全部都对了，</w:t>
      </w:r>
      <w:r w:rsidR="0010398E">
        <w:rPr>
          <w:rFonts w:ascii="宋体" w:eastAsia="宋体" w:hAnsi="宋体" w:cs="宋体"/>
        </w:rPr>
        <w:t>数量也对了，然后他出一个表说有没有异常，然后差异是多少，全部打</w:t>
      </w:r>
      <w:r w:rsidR="0010398E">
        <w:rPr>
          <w:rFonts w:ascii="宋体" w:eastAsia="宋体" w:hAnsi="宋体" w:cs="宋体" w:hint="eastAsia"/>
        </w:rPr>
        <w:t>勾</w:t>
      </w:r>
      <w:r w:rsidR="0010398E">
        <w:rPr>
          <w:rFonts w:ascii="宋体" w:eastAsia="宋体" w:hAnsi="宋体" w:cs="宋体"/>
        </w:rPr>
        <w:t>，全部确认签字之后，然后这个系统才能再走，</w:t>
      </w:r>
      <w:r>
        <w:rPr>
          <w:rFonts w:ascii="宋体" w:eastAsia="宋体" w:hAnsi="宋体" w:cs="宋体"/>
        </w:rPr>
        <w:t>现在就是想</w:t>
      </w:r>
      <w:r w:rsidR="0010398E">
        <w:rPr>
          <w:rFonts w:ascii="宋体" w:eastAsia="宋体" w:hAnsi="宋体" w:cs="宋体"/>
        </w:rPr>
        <w:t>做一个这么一个流程。我觉得我们有很多的事情也在往这方面去去努力</w:t>
      </w:r>
      <w:r>
        <w:rPr>
          <w:rFonts w:ascii="宋体" w:eastAsia="宋体" w:hAnsi="宋体" w:cs="宋体"/>
        </w:rPr>
        <w:t>吧</w:t>
      </w:r>
      <w:r w:rsidR="0010398E">
        <w:rPr>
          <w:rFonts w:ascii="宋体" w:eastAsia="宋体" w:hAnsi="宋体" w:cs="宋体"/>
        </w:rPr>
        <w:t>！</w:t>
      </w:r>
    </w:p>
    <w:p w:rsidR="0010398E" w:rsidRDefault="0010398E">
      <w:pPr>
        <w:spacing w:before="240" w:after="240"/>
        <w:rPr>
          <w:rFonts w:ascii="宋体" w:eastAsia="宋体" w:hAnsi="宋体" w:cs="宋体"/>
        </w:rPr>
      </w:pPr>
      <w:r>
        <w:rPr>
          <w:rFonts w:ascii="宋体" w:eastAsia="宋体" w:hAnsi="宋体" w:cs="宋体" w:hint="eastAsia"/>
        </w:rPr>
        <w:t>艾总：</w:t>
      </w:r>
    </w:p>
    <w:p w:rsidR="00D230B4" w:rsidRDefault="00204C6C">
      <w:pPr>
        <w:spacing w:before="240" w:after="240"/>
        <w:rPr>
          <w:rFonts w:ascii="宋体" w:eastAsia="宋体" w:hAnsi="宋体" w:cs="宋体"/>
        </w:rPr>
      </w:pPr>
      <w:r>
        <w:rPr>
          <w:rFonts w:ascii="宋体" w:eastAsia="宋体" w:hAnsi="宋体" w:cs="宋体"/>
        </w:rPr>
        <w:t>就是问题</w:t>
      </w:r>
      <w:r>
        <w:rPr>
          <w:rFonts w:ascii="宋体" w:eastAsia="宋体" w:hAnsi="宋体" w:cs="宋体" w:hint="eastAsia"/>
        </w:rPr>
        <w:t>在这里</w:t>
      </w:r>
      <w:r>
        <w:rPr>
          <w:rFonts w:ascii="宋体" w:eastAsia="宋体" w:hAnsi="宋体" w:cs="宋体"/>
        </w:rPr>
        <w:t>，</w:t>
      </w:r>
      <w:r w:rsidR="00665E3B">
        <w:rPr>
          <w:rFonts w:ascii="宋体" w:eastAsia="宋体" w:hAnsi="宋体" w:cs="宋体"/>
        </w:rPr>
        <w:t>其实这个逻辑看得是很简单，但是你的问题</w:t>
      </w:r>
      <w:r>
        <w:rPr>
          <w:rFonts w:ascii="宋体" w:eastAsia="宋体" w:hAnsi="宋体" w:cs="宋体" w:hint="eastAsia"/>
        </w:rPr>
        <w:t>是</w:t>
      </w:r>
      <w:r>
        <w:rPr>
          <w:rFonts w:ascii="宋体" w:eastAsia="宋体" w:hAnsi="宋体" w:cs="宋体"/>
        </w:rPr>
        <w:t>深陷于你的自己的具体工作，</w:t>
      </w:r>
      <w:r w:rsidR="00665E3B">
        <w:rPr>
          <w:rFonts w:ascii="宋体" w:eastAsia="宋体" w:hAnsi="宋体" w:cs="宋体"/>
        </w:rPr>
        <w:t>你首先认为做这些东西的时候，其实是说跟你的工作啊好像是有些脱节，或者说额外的一些东西需要经历，对呀你的问题，再就是你的资源也是不够，或者你工程什么这些配合也不够，你更多的是看到负面的。其实你没有紧盯你这个目标，你想实现这个目标，人家城市里说</w:t>
      </w:r>
      <w:r>
        <w:rPr>
          <w:rFonts w:ascii="宋体" w:eastAsia="宋体" w:hAnsi="宋体" w:cs="宋体" w:hint="eastAsia"/>
        </w:rPr>
        <w:t>城市</w:t>
      </w:r>
      <w:r w:rsidR="00665E3B">
        <w:rPr>
          <w:rFonts w:ascii="宋体" w:eastAsia="宋体" w:hAnsi="宋体" w:cs="宋体"/>
        </w:rPr>
        <w:t>多难的，什么农民工也好，什么东西也</w:t>
      </w:r>
      <w:r>
        <w:rPr>
          <w:rFonts w:ascii="宋体" w:eastAsia="宋体" w:hAnsi="宋体" w:cs="宋体"/>
        </w:rPr>
        <w:t>好，是吧？无业游民也有，人家为什么要这样来做？其实我们都是一个</w:t>
      </w:r>
      <w:r w:rsidR="00665E3B">
        <w:rPr>
          <w:rFonts w:ascii="宋体" w:eastAsia="宋体" w:hAnsi="宋体" w:cs="宋体"/>
        </w:rPr>
        <w:t>过客，但是你必须要有这个思想，你要有这样的境界，你一定要清楚，不是你这个上面就是</w:t>
      </w:r>
      <w:r>
        <w:rPr>
          <w:rFonts w:ascii="宋体" w:eastAsia="宋体" w:hAnsi="宋体" w:cs="宋体" w:hint="eastAsia"/>
        </w:rPr>
        <w:t>在你</w:t>
      </w:r>
      <w:r>
        <w:rPr>
          <w:rFonts w:ascii="宋体" w:eastAsia="宋体" w:hAnsi="宋体" w:cs="宋体"/>
        </w:rPr>
        <w:t>业</w:t>
      </w:r>
      <w:r>
        <w:rPr>
          <w:rFonts w:ascii="宋体" w:eastAsia="宋体" w:hAnsi="宋体" w:cs="宋体" w:hint="eastAsia"/>
        </w:rPr>
        <w:t>祯</w:t>
      </w:r>
      <w:r w:rsidR="00665E3B">
        <w:rPr>
          <w:rFonts w:ascii="宋体" w:eastAsia="宋体" w:hAnsi="宋体" w:cs="宋体"/>
        </w:rPr>
        <w:t>做这个核心</w:t>
      </w:r>
      <w:r>
        <w:rPr>
          <w:rFonts w:ascii="宋体" w:eastAsia="宋体" w:hAnsi="宋体" w:cs="宋体" w:hint="eastAsia"/>
        </w:rPr>
        <w:t>室是经理</w:t>
      </w:r>
      <w:r w:rsidR="00665E3B">
        <w:rPr>
          <w:rFonts w:ascii="宋体" w:eastAsia="宋体" w:hAnsi="宋体" w:cs="宋体"/>
        </w:rPr>
        <w:t>，你就能够实现什么，但是你要有这</w:t>
      </w:r>
      <w:r>
        <w:rPr>
          <w:rFonts w:ascii="宋体" w:eastAsia="宋体" w:hAnsi="宋体" w:cs="宋体"/>
        </w:rPr>
        <w:t>种报复，一定要做别人的垫脚石，你要持续地朝这个方向走。这样我们</w:t>
      </w:r>
      <w:r w:rsidR="00665E3B">
        <w:rPr>
          <w:rFonts w:ascii="宋体" w:eastAsia="宋体" w:hAnsi="宋体" w:cs="宋体"/>
        </w:rPr>
        <w:t>找到一</w:t>
      </w:r>
      <w:r>
        <w:rPr>
          <w:rFonts w:ascii="宋体" w:eastAsia="宋体" w:hAnsi="宋体" w:cs="宋体"/>
        </w:rPr>
        <w:t>个目标，我们就一代一代人这样来做，最后你最后真正的看回到我现在</w:t>
      </w:r>
      <w:r w:rsidR="00665E3B">
        <w:rPr>
          <w:rFonts w:ascii="宋体" w:eastAsia="宋体" w:hAnsi="宋体" w:cs="宋体"/>
        </w:rPr>
        <w:t>我自己是</w:t>
      </w:r>
      <w:r>
        <w:rPr>
          <w:rFonts w:ascii="宋体" w:eastAsia="宋体" w:hAnsi="宋体" w:cs="宋体" w:hint="eastAsia"/>
        </w:rPr>
        <w:t>珠海</w:t>
      </w:r>
      <w:r w:rsidR="00665E3B">
        <w:rPr>
          <w:rFonts w:ascii="宋体" w:eastAsia="宋体" w:hAnsi="宋体" w:cs="宋体"/>
        </w:rPr>
        <w:t>移动的过来</w:t>
      </w:r>
      <w:r>
        <w:rPr>
          <w:rFonts w:ascii="宋体" w:eastAsia="宋体" w:hAnsi="宋体" w:cs="宋体" w:hint="eastAsia"/>
        </w:rPr>
        <w:t>人</w:t>
      </w:r>
      <w:r w:rsidR="00665E3B">
        <w:rPr>
          <w:rFonts w:ascii="宋体" w:eastAsia="宋体" w:hAnsi="宋体" w:cs="宋体"/>
        </w:rPr>
        <w:t xml:space="preserve">。 </w:t>
      </w:r>
    </w:p>
    <w:p w:rsidR="00204C6C" w:rsidRDefault="00665E3B">
      <w:pPr>
        <w:spacing w:before="240" w:after="240"/>
        <w:rPr>
          <w:rFonts w:ascii="宋体" w:eastAsia="宋体" w:hAnsi="宋体" w:cs="宋体"/>
        </w:rPr>
      </w:pPr>
      <w:r>
        <w:rPr>
          <w:rFonts w:ascii="宋体" w:eastAsia="宋体" w:hAnsi="宋体" w:cs="宋体"/>
        </w:rPr>
        <w:t>其实我是看到他每一步的成长，我也看到很多的不足，但是我会知道哪一块上面我们当初是怎么样过来，也是要有一些预见性，目标性或者</w:t>
      </w:r>
      <w:r w:rsidR="00204C6C">
        <w:rPr>
          <w:rFonts w:ascii="宋体" w:eastAsia="宋体" w:hAnsi="宋体" w:cs="宋体"/>
        </w:rPr>
        <w:t>高标准，绝对不是说唉呀今天人也不够，刚才你们没来，我们讲那个车单的</w:t>
      </w:r>
      <w:r w:rsidR="00204C6C">
        <w:rPr>
          <w:rFonts w:ascii="宋体" w:eastAsia="宋体" w:hAnsi="宋体" w:cs="宋体" w:hint="eastAsia"/>
        </w:rPr>
        <w:t>事，</w:t>
      </w:r>
      <w:r w:rsidR="00204C6C">
        <w:rPr>
          <w:rFonts w:ascii="宋体" w:eastAsia="宋体" w:hAnsi="宋体" w:cs="宋体"/>
        </w:rPr>
        <w:t>当初的移动分局的事讲给他们两个人</w:t>
      </w:r>
      <w:r w:rsidR="00204C6C">
        <w:rPr>
          <w:rFonts w:ascii="宋体" w:eastAsia="宋体" w:hAnsi="宋体" w:cs="宋体" w:hint="eastAsia"/>
        </w:rPr>
        <w:t>听</w:t>
      </w:r>
      <w:r>
        <w:rPr>
          <w:rFonts w:ascii="宋体" w:eastAsia="宋体" w:hAnsi="宋体" w:cs="宋体"/>
        </w:rPr>
        <w:t>，不等于资源不够，别人配合不</w:t>
      </w:r>
      <w:r w:rsidR="00204C6C">
        <w:rPr>
          <w:rFonts w:ascii="宋体" w:eastAsia="宋体" w:hAnsi="宋体" w:cs="宋体"/>
        </w:rPr>
        <w:t>够，你就能接受这个现实，也要把这个意识强化到你的思想里面去。</w:t>
      </w:r>
      <w:r w:rsidR="00204C6C">
        <w:rPr>
          <w:rFonts w:ascii="宋体" w:eastAsia="宋体" w:hAnsi="宋体" w:cs="宋体" w:hint="eastAsia"/>
        </w:rPr>
        <w:t>业祯</w:t>
      </w:r>
      <w:r w:rsidR="00204C6C">
        <w:rPr>
          <w:rFonts w:ascii="宋体" w:eastAsia="宋体" w:hAnsi="宋体" w:cs="宋体"/>
        </w:rPr>
        <w:t>，</w:t>
      </w:r>
      <w:r>
        <w:rPr>
          <w:rFonts w:ascii="宋体" w:eastAsia="宋体" w:hAnsi="宋体" w:cs="宋体"/>
        </w:rPr>
        <w:t>也往往就是一谈到这里的话，你就是其实你没听明白我的话，因为我是把这样一些东西的时候，我是看</w:t>
      </w:r>
      <w:r w:rsidR="00204C6C">
        <w:rPr>
          <w:rFonts w:ascii="宋体" w:eastAsia="宋体" w:hAnsi="宋体" w:cs="宋体" w:hint="eastAsia"/>
        </w:rPr>
        <w:t>并没有</w:t>
      </w:r>
      <w:r>
        <w:rPr>
          <w:rFonts w:ascii="宋体" w:eastAsia="宋体" w:hAnsi="宋体" w:cs="宋体"/>
        </w:rPr>
        <w:t>阻挡我们朝前前进的这样一个主要的主导因素或者必然的条件没有的。因为我们干的是对的，因为人家城市这么大这么难，那人家为什么要这样来说？他要搞这个突破了。</w:t>
      </w:r>
    </w:p>
    <w:p w:rsidR="00204C6C" w:rsidRDefault="00665E3B">
      <w:pPr>
        <w:spacing w:before="240" w:after="240"/>
        <w:rPr>
          <w:rFonts w:ascii="宋体" w:eastAsia="宋体" w:hAnsi="宋体" w:cs="宋体"/>
        </w:rPr>
      </w:pPr>
      <w:r>
        <w:rPr>
          <w:rFonts w:ascii="宋体" w:eastAsia="宋体" w:hAnsi="宋体" w:cs="宋体"/>
        </w:rPr>
        <w:t>那只是会说这些领导就是想希望我的什么杭州就是要建的跟什么</w:t>
      </w:r>
      <w:r w:rsidR="00204C6C">
        <w:rPr>
          <w:rFonts w:ascii="宋体" w:eastAsia="宋体" w:hAnsi="宋体" w:cs="宋体" w:hint="eastAsia"/>
        </w:rPr>
        <w:t>日本</w:t>
      </w:r>
      <w:r>
        <w:rPr>
          <w:rFonts w:ascii="宋体" w:eastAsia="宋体" w:hAnsi="宋体" w:cs="宋体"/>
        </w:rPr>
        <w:t>一样，其实人家有标准，我也会希望我们的网络要像阿里巴巴的网络一样，我也看得到。</w:t>
      </w:r>
    </w:p>
    <w:p w:rsidR="00204C6C" w:rsidRDefault="00204C6C">
      <w:pPr>
        <w:spacing w:before="240" w:after="240"/>
        <w:rPr>
          <w:rFonts w:ascii="宋体" w:eastAsia="宋体" w:hAnsi="宋体" w:cs="宋体"/>
        </w:rPr>
      </w:pPr>
      <w:r>
        <w:rPr>
          <w:rFonts w:ascii="宋体" w:eastAsia="宋体" w:hAnsi="宋体" w:cs="宋体"/>
        </w:rPr>
        <w:lastRenderedPageBreak/>
        <w:t>你知道马云怎么实现的</w:t>
      </w:r>
      <w:r w:rsidR="00665E3B">
        <w:rPr>
          <w:rFonts w:ascii="宋体" w:eastAsia="宋体" w:hAnsi="宋体" w:cs="宋体"/>
        </w:rPr>
        <w:t>这么样的一个光棍</w:t>
      </w:r>
      <w:r>
        <w:rPr>
          <w:rFonts w:ascii="宋体" w:eastAsia="宋体" w:hAnsi="宋体" w:cs="宋体" w:hint="eastAsia"/>
        </w:rPr>
        <w:t>生意</w:t>
      </w:r>
      <w:r w:rsidR="00665E3B">
        <w:rPr>
          <w:rFonts w:ascii="宋体" w:eastAsia="宋体" w:hAnsi="宋体" w:cs="宋体"/>
        </w:rPr>
        <w:t>的1600</w:t>
      </w:r>
      <w:r>
        <w:rPr>
          <w:rFonts w:ascii="宋体" w:eastAsia="宋体" w:hAnsi="宋体" w:cs="宋体"/>
        </w:rPr>
        <w:t>多亿的这样一个单</w:t>
      </w:r>
      <w:r w:rsidR="00665E3B">
        <w:rPr>
          <w:rFonts w:ascii="宋体" w:eastAsia="宋体" w:hAnsi="宋体" w:cs="宋体"/>
        </w:rPr>
        <w:t>嘛</w:t>
      </w:r>
      <w:r>
        <w:rPr>
          <w:rFonts w:ascii="宋体" w:eastAsia="宋体" w:hAnsi="宋体" w:cs="宋体"/>
        </w:rPr>
        <w:t>？</w:t>
      </w:r>
      <w:r w:rsidR="00665E3B">
        <w:rPr>
          <w:rFonts w:ascii="宋体" w:eastAsia="宋体" w:hAnsi="宋体" w:cs="宋体"/>
        </w:rPr>
        <w:t>其实他就</w:t>
      </w:r>
      <w:r>
        <w:rPr>
          <w:rFonts w:ascii="宋体" w:eastAsia="宋体" w:hAnsi="宋体" w:cs="宋体"/>
        </w:rPr>
        <w:t>会说他的每一台机器，每一个这个流程一定是准确无误。</w:t>
      </w:r>
    </w:p>
    <w:p w:rsidR="00D230B4" w:rsidRDefault="00204C6C">
      <w:pPr>
        <w:spacing w:before="240" w:after="240"/>
        <w:rPr>
          <w:rFonts w:ascii="宋体" w:eastAsia="宋体" w:hAnsi="宋体" w:cs="宋体"/>
        </w:rPr>
      </w:pPr>
      <w:r>
        <w:rPr>
          <w:rFonts w:ascii="宋体" w:eastAsia="宋体" w:hAnsi="宋体" w:cs="宋体"/>
        </w:rPr>
        <w:t>那我问你</w:t>
      </w:r>
      <w:r>
        <w:rPr>
          <w:rFonts w:ascii="宋体" w:eastAsia="宋体" w:hAnsi="宋体" w:cs="宋体" w:hint="eastAsia"/>
        </w:rPr>
        <w:t>业祯</w:t>
      </w:r>
      <w:r w:rsidR="00665E3B">
        <w:rPr>
          <w:rFonts w:ascii="宋体" w:eastAsia="宋体" w:hAnsi="宋体" w:cs="宋体"/>
        </w:rPr>
        <w:t>，我们做这样一个网络的这样一个产能，是不是</w:t>
      </w:r>
      <w:r>
        <w:rPr>
          <w:rFonts w:ascii="宋体" w:eastAsia="宋体" w:hAnsi="宋体" w:cs="宋体"/>
        </w:rPr>
        <w:t>也是这样的，你有没有信心呢？如果你连这些东西都没管住，都在打</w:t>
      </w:r>
      <w:r>
        <w:rPr>
          <w:rFonts w:ascii="宋体" w:eastAsia="宋体" w:hAnsi="宋体" w:cs="宋体" w:hint="eastAsia"/>
        </w:rPr>
        <w:t>补丁</w:t>
      </w:r>
      <w:r w:rsidR="00665E3B">
        <w:rPr>
          <w:rFonts w:ascii="宋体" w:eastAsia="宋体" w:hAnsi="宋体" w:cs="宋体"/>
        </w:rPr>
        <w:t>都会说，因为有</w:t>
      </w:r>
      <w:r>
        <w:rPr>
          <w:rFonts w:ascii="宋体" w:eastAsia="宋体" w:hAnsi="宋体" w:cs="宋体"/>
        </w:rPr>
        <w:t>方案，有些什么样的缺陷，你还在跟我谈短板谈缺陷，这</w:t>
      </w:r>
      <w:r>
        <w:rPr>
          <w:rFonts w:ascii="宋体" w:eastAsia="宋体" w:hAnsi="宋体" w:cs="宋体" w:hint="eastAsia"/>
        </w:rPr>
        <w:t>你要</w:t>
      </w:r>
      <w:r w:rsidR="00665E3B">
        <w:rPr>
          <w:rFonts w:ascii="宋体" w:eastAsia="宋体" w:hAnsi="宋体" w:cs="宋体"/>
        </w:rPr>
        <w:t>倒过来，你的思维不对，你可能还没意识到这个这样一个高度，但是你有一天你会明白，做事不能按你这种方式，</w:t>
      </w:r>
      <w:r>
        <w:rPr>
          <w:rFonts w:ascii="宋体" w:eastAsia="宋体" w:hAnsi="宋体" w:cs="宋体" w:hint="eastAsia"/>
        </w:rPr>
        <w:t>你</w:t>
      </w:r>
      <w:r w:rsidR="00665E3B">
        <w:rPr>
          <w:rFonts w:ascii="宋体" w:eastAsia="宋体" w:hAnsi="宋体" w:cs="宋体"/>
        </w:rPr>
        <w:t xml:space="preserve">就是井底之蛙了，你明不明白？ </w:t>
      </w:r>
    </w:p>
    <w:p w:rsidR="00C8051D" w:rsidRDefault="00665E3B">
      <w:pPr>
        <w:spacing w:before="240" w:after="240"/>
        <w:rPr>
          <w:rFonts w:ascii="宋体" w:eastAsia="宋体" w:hAnsi="宋体" w:cs="宋体"/>
        </w:rPr>
      </w:pPr>
      <w:r>
        <w:rPr>
          <w:rFonts w:ascii="宋体" w:eastAsia="宋体" w:hAnsi="宋体" w:cs="宋体"/>
        </w:rPr>
        <w:t>啊这只是针对事，你不要放心</w:t>
      </w:r>
      <w:r w:rsidR="00204C6C">
        <w:rPr>
          <w:rFonts w:ascii="宋体" w:eastAsia="宋体" w:hAnsi="宋体" w:cs="宋体" w:hint="eastAsia"/>
        </w:rPr>
        <w:t>上</w:t>
      </w:r>
      <w:r>
        <w:rPr>
          <w:rFonts w:ascii="宋体" w:eastAsia="宋体" w:hAnsi="宋体" w:cs="宋体"/>
        </w:rPr>
        <w:t>。但是你这种倾向就是井底之蛙，</w:t>
      </w:r>
      <w:r w:rsidR="00204C6C">
        <w:rPr>
          <w:rFonts w:ascii="宋体" w:eastAsia="宋体" w:hAnsi="宋体" w:cs="宋体"/>
        </w:rPr>
        <w:t>我跟你说你的学习不够，你总是用自己的这样一些东西看待新事物，看</w:t>
      </w:r>
      <w:r>
        <w:rPr>
          <w:rFonts w:ascii="宋体" w:eastAsia="宋体" w:hAnsi="宋体" w:cs="宋体"/>
        </w:rPr>
        <w:t>新理念，是不是这样的，你必须这样走嘛</w:t>
      </w:r>
      <w:r w:rsidR="00204C6C">
        <w:rPr>
          <w:rFonts w:ascii="宋体" w:eastAsia="宋体" w:hAnsi="宋体" w:cs="宋体"/>
        </w:rPr>
        <w:t>，干嘛不是咱们好不容易形成这种理念，咱们都要成长都要进步。这多好</w:t>
      </w:r>
      <w:r w:rsidR="00C8051D">
        <w:rPr>
          <w:rFonts w:ascii="宋体" w:eastAsia="宋体" w:hAnsi="宋体" w:cs="宋体" w:hint="eastAsia"/>
        </w:rPr>
        <w:t>呢</w:t>
      </w:r>
      <w:r w:rsidR="00204C6C">
        <w:rPr>
          <w:rFonts w:ascii="宋体" w:eastAsia="宋体" w:hAnsi="宋体" w:cs="宋体"/>
        </w:rPr>
        <w:t>，</w:t>
      </w:r>
      <w:r>
        <w:rPr>
          <w:rFonts w:ascii="宋体" w:eastAsia="宋体" w:hAnsi="宋体" w:cs="宋体"/>
        </w:rPr>
        <w:t>你怎么会一下子跟我就要拉回去，</w:t>
      </w:r>
      <w:r w:rsidRPr="00C8051D">
        <w:rPr>
          <w:rFonts w:ascii="宋体" w:eastAsia="宋体" w:hAnsi="宋体" w:cs="宋体"/>
        </w:rPr>
        <w:t>我是绝对不能说接受这种</w:t>
      </w:r>
    </w:p>
    <w:p w:rsidR="00C8051D" w:rsidRDefault="00C8051D">
      <w:pPr>
        <w:spacing w:before="240" w:after="240"/>
        <w:rPr>
          <w:rFonts w:ascii="宋体" w:eastAsia="宋体" w:hAnsi="宋体" w:cs="宋体"/>
        </w:rPr>
      </w:pPr>
      <w:r>
        <w:rPr>
          <w:rFonts w:ascii="宋体" w:eastAsia="宋体" w:hAnsi="宋体" w:cs="宋体" w:hint="eastAsia"/>
        </w:rPr>
        <w:t>赵业祯：</w:t>
      </w:r>
    </w:p>
    <w:p w:rsidR="00C8051D" w:rsidRDefault="00C8051D">
      <w:pPr>
        <w:spacing w:before="240" w:after="240"/>
        <w:rPr>
          <w:rFonts w:ascii="宋体" w:eastAsia="宋体" w:hAnsi="宋体" w:cs="宋体"/>
        </w:rPr>
      </w:pPr>
      <w:r>
        <w:rPr>
          <w:rFonts w:ascii="宋体" w:eastAsia="宋体" w:hAnsi="宋体" w:cs="宋体"/>
        </w:rPr>
        <w:t>没有，</w:t>
      </w:r>
      <w:r>
        <w:rPr>
          <w:rFonts w:ascii="宋体" w:eastAsia="宋体" w:hAnsi="宋体" w:cs="宋体" w:hint="eastAsia"/>
        </w:rPr>
        <w:t>艾总</w:t>
      </w:r>
      <w:r w:rsidR="00665E3B" w:rsidRPr="00C8051D">
        <w:rPr>
          <w:rFonts w:ascii="宋体" w:eastAsia="宋体" w:hAnsi="宋体" w:cs="宋体"/>
        </w:rPr>
        <w:t>我没有把你拉回去的意思，我只是跟你讲，</w:t>
      </w:r>
    </w:p>
    <w:p w:rsidR="00C8051D" w:rsidRDefault="00C8051D">
      <w:pPr>
        <w:spacing w:before="240" w:after="240"/>
        <w:rPr>
          <w:rFonts w:ascii="宋体" w:eastAsia="宋体" w:hAnsi="宋体" w:cs="宋体"/>
        </w:rPr>
      </w:pPr>
      <w:r>
        <w:rPr>
          <w:rFonts w:ascii="宋体" w:eastAsia="宋体" w:hAnsi="宋体" w:cs="宋体" w:hint="eastAsia"/>
        </w:rPr>
        <w:t>艾总：</w:t>
      </w:r>
    </w:p>
    <w:p w:rsidR="00C8051D" w:rsidRDefault="00C8051D">
      <w:pPr>
        <w:spacing w:before="240" w:after="240"/>
        <w:rPr>
          <w:rFonts w:ascii="宋体" w:eastAsia="宋体" w:hAnsi="宋体" w:cs="宋体"/>
        </w:rPr>
      </w:pPr>
      <w:r>
        <w:rPr>
          <w:rFonts w:ascii="宋体" w:eastAsia="宋体" w:hAnsi="宋体" w:cs="宋体"/>
        </w:rPr>
        <w:t>我是不可能被你拉回去，</w:t>
      </w:r>
      <w:r>
        <w:rPr>
          <w:rFonts w:ascii="宋体" w:eastAsia="宋体" w:hAnsi="宋体" w:cs="宋体" w:hint="eastAsia"/>
        </w:rPr>
        <w:t>我告诉你</w:t>
      </w:r>
      <w:r>
        <w:rPr>
          <w:rFonts w:ascii="宋体" w:eastAsia="宋体" w:hAnsi="宋体" w:cs="宋体"/>
        </w:rPr>
        <w:t>。</w:t>
      </w:r>
    </w:p>
    <w:p w:rsidR="00C8051D" w:rsidRDefault="00C8051D">
      <w:pPr>
        <w:spacing w:before="240" w:after="240"/>
        <w:rPr>
          <w:rFonts w:ascii="宋体" w:eastAsia="宋体" w:hAnsi="宋体" w:cs="宋体"/>
        </w:rPr>
      </w:pPr>
      <w:r>
        <w:rPr>
          <w:rFonts w:ascii="宋体" w:eastAsia="宋体" w:hAnsi="宋体" w:cs="宋体" w:hint="eastAsia"/>
        </w:rPr>
        <w:t>赵业祯：</w:t>
      </w:r>
    </w:p>
    <w:p w:rsidR="00C8051D" w:rsidRDefault="00665E3B">
      <w:pPr>
        <w:spacing w:before="240" w:after="240"/>
        <w:rPr>
          <w:rFonts w:ascii="宋体" w:eastAsia="宋体" w:hAnsi="宋体" w:cs="宋体"/>
        </w:rPr>
      </w:pPr>
      <w:r w:rsidRPr="00C8051D">
        <w:rPr>
          <w:rFonts w:ascii="宋体" w:eastAsia="宋体" w:hAnsi="宋体" w:cs="宋体"/>
        </w:rPr>
        <w:t>我</w:t>
      </w:r>
      <w:r w:rsidR="00C8051D">
        <w:rPr>
          <w:rFonts w:ascii="宋体" w:eastAsia="宋体" w:hAnsi="宋体" w:cs="宋体"/>
        </w:rPr>
        <w:t>也没想</w:t>
      </w:r>
      <w:r w:rsidR="00C8051D">
        <w:rPr>
          <w:rFonts w:ascii="宋体" w:eastAsia="宋体" w:hAnsi="宋体" w:cs="宋体" w:hint="eastAsia"/>
        </w:rPr>
        <w:t>把你拉回去</w:t>
      </w:r>
      <w:r w:rsidR="00C8051D">
        <w:rPr>
          <w:rFonts w:ascii="宋体" w:eastAsia="宋体" w:hAnsi="宋体" w:cs="宋体"/>
        </w:rPr>
        <w:t>。</w:t>
      </w:r>
    </w:p>
    <w:p w:rsidR="00C8051D" w:rsidRDefault="00C8051D">
      <w:pPr>
        <w:spacing w:before="240" w:after="240"/>
        <w:rPr>
          <w:rFonts w:ascii="宋体" w:eastAsia="宋体" w:hAnsi="宋体" w:cs="宋体"/>
        </w:rPr>
      </w:pPr>
      <w:r>
        <w:rPr>
          <w:rFonts w:ascii="宋体" w:eastAsia="宋体" w:hAnsi="宋体" w:cs="宋体" w:hint="eastAsia"/>
        </w:rPr>
        <w:t>艾总：</w:t>
      </w:r>
    </w:p>
    <w:p w:rsidR="00C8051D" w:rsidRDefault="00665E3B">
      <w:pPr>
        <w:spacing w:before="240" w:after="240"/>
        <w:rPr>
          <w:rFonts w:ascii="宋体" w:eastAsia="宋体" w:hAnsi="宋体" w:cs="宋体"/>
        </w:rPr>
      </w:pPr>
      <w:r w:rsidRPr="00C8051D">
        <w:rPr>
          <w:rFonts w:ascii="宋体" w:eastAsia="宋体" w:hAnsi="宋体" w:cs="宋体"/>
        </w:rPr>
        <w:t>但是你的思维里面就是在拉</w:t>
      </w:r>
    </w:p>
    <w:p w:rsidR="00C8051D" w:rsidRDefault="00C8051D">
      <w:pPr>
        <w:spacing w:before="240" w:after="240"/>
        <w:rPr>
          <w:rFonts w:ascii="宋体" w:eastAsia="宋体" w:hAnsi="宋体" w:cs="宋体"/>
        </w:rPr>
      </w:pPr>
      <w:r>
        <w:rPr>
          <w:rFonts w:ascii="宋体" w:eastAsia="宋体" w:hAnsi="宋体" w:cs="宋体" w:hint="eastAsia"/>
        </w:rPr>
        <w:t>赵业祯：</w:t>
      </w:r>
    </w:p>
    <w:p w:rsidR="00C8051D" w:rsidRDefault="00C8051D">
      <w:pPr>
        <w:spacing w:before="240" w:after="240"/>
        <w:rPr>
          <w:rFonts w:ascii="宋体" w:eastAsia="宋体" w:hAnsi="宋体" w:cs="宋体"/>
        </w:rPr>
      </w:pPr>
      <w:r>
        <w:rPr>
          <w:rFonts w:ascii="宋体" w:eastAsia="宋体" w:hAnsi="宋体" w:cs="宋体"/>
        </w:rPr>
        <w:t>我的意思是说，我只是说把我们的现状描述清楚，刚才那个</w:t>
      </w:r>
      <w:r>
        <w:rPr>
          <w:rFonts w:ascii="宋体" w:eastAsia="宋体" w:hAnsi="宋体" w:cs="宋体" w:hint="eastAsia"/>
        </w:rPr>
        <w:t>艾</w:t>
      </w:r>
      <w:r w:rsidR="00665E3B" w:rsidRPr="00C8051D">
        <w:rPr>
          <w:rFonts w:ascii="宋体" w:eastAsia="宋体" w:hAnsi="宋体" w:cs="宋体"/>
        </w:rPr>
        <w:t>总也说，你说我们现状里面有哪些，我至少要</w:t>
      </w:r>
      <w:r>
        <w:rPr>
          <w:rFonts w:ascii="宋体" w:eastAsia="宋体" w:hAnsi="宋体" w:cs="宋体" w:hint="eastAsia"/>
        </w:rPr>
        <w:t>要把现状</w:t>
      </w:r>
      <w:r>
        <w:rPr>
          <w:rFonts w:ascii="宋体" w:eastAsia="宋体" w:hAnsi="宋体" w:cs="宋体"/>
        </w:rPr>
        <w:t>理清楚了，我才知道我现状有哪些</w:t>
      </w:r>
      <w:r w:rsidR="00665E3B" w:rsidRPr="00C8051D">
        <w:rPr>
          <w:rFonts w:ascii="宋体" w:eastAsia="宋体" w:hAnsi="宋体" w:cs="宋体"/>
        </w:rPr>
        <w:t>这个脏乱差嘛</w:t>
      </w:r>
      <w:r>
        <w:rPr>
          <w:rFonts w:ascii="宋体" w:eastAsia="宋体" w:hAnsi="宋体" w:cs="宋体"/>
        </w:rPr>
        <w:t>，</w:t>
      </w:r>
      <w:r w:rsidR="00665E3B" w:rsidRPr="00C8051D">
        <w:rPr>
          <w:rFonts w:ascii="宋体" w:eastAsia="宋体" w:hAnsi="宋体" w:cs="宋体"/>
        </w:rPr>
        <w:t>那我才</w:t>
      </w:r>
      <w:r>
        <w:rPr>
          <w:rFonts w:ascii="宋体" w:eastAsia="宋体" w:hAnsi="宋体" w:cs="宋体" w:hint="eastAsia"/>
        </w:rPr>
        <w:t>知道</w:t>
      </w:r>
      <w:r w:rsidR="00665E3B" w:rsidRPr="00C8051D">
        <w:rPr>
          <w:rFonts w:ascii="宋体" w:eastAsia="宋体" w:hAnsi="宋体" w:cs="宋体"/>
        </w:rPr>
        <w:t>去改</w:t>
      </w:r>
      <w:r>
        <w:rPr>
          <w:rFonts w:ascii="宋体" w:eastAsia="宋体" w:hAnsi="宋体" w:cs="宋体" w:hint="eastAsia"/>
        </w:rPr>
        <w:t>哪些。</w:t>
      </w:r>
    </w:p>
    <w:p w:rsidR="000F332D" w:rsidRDefault="00C8051D">
      <w:pPr>
        <w:spacing w:before="240" w:after="240"/>
        <w:rPr>
          <w:rFonts w:ascii="宋体" w:eastAsia="宋体" w:hAnsi="宋体" w:cs="宋体"/>
        </w:rPr>
      </w:pPr>
      <w:r>
        <w:rPr>
          <w:rFonts w:ascii="宋体" w:eastAsia="宋体" w:hAnsi="宋体" w:cs="宋体" w:hint="eastAsia"/>
        </w:rPr>
        <w:t>艾总：</w:t>
      </w:r>
    </w:p>
    <w:p w:rsidR="000F332D" w:rsidRDefault="000F332D">
      <w:pPr>
        <w:spacing w:before="240" w:after="240"/>
        <w:rPr>
          <w:rFonts w:ascii="宋体" w:eastAsia="宋体" w:hAnsi="宋体" w:cs="宋体"/>
        </w:rPr>
      </w:pPr>
      <w:r>
        <w:rPr>
          <w:rFonts w:ascii="宋体" w:eastAsia="宋体" w:hAnsi="宋体" w:cs="宋体"/>
        </w:rPr>
        <w:t>那就行，那你</w:t>
      </w:r>
      <w:r>
        <w:rPr>
          <w:rFonts w:ascii="宋体" w:eastAsia="宋体" w:hAnsi="宋体" w:cs="宋体" w:hint="eastAsia"/>
        </w:rPr>
        <w:t>业祯</w:t>
      </w:r>
      <w:r w:rsidR="00665E3B" w:rsidRPr="00C8051D">
        <w:rPr>
          <w:rFonts w:ascii="宋体" w:eastAsia="宋体" w:hAnsi="宋体" w:cs="宋体"/>
        </w:rPr>
        <w:t>就</w:t>
      </w:r>
      <w:r>
        <w:rPr>
          <w:rFonts w:ascii="宋体" w:eastAsia="宋体" w:hAnsi="宋体" w:cs="宋体" w:hint="eastAsia"/>
        </w:rPr>
        <w:t>在</w:t>
      </w:r>
      <w:r w:rsidR="00665E3B" w:rsidRPr="00C8051D">
        <w:rPr>
          <w:rFonts w:ascii="宋体" w:eastAsia="宋体" w:hAnsi="宋体" w:cs="宋体"/>
        </w:rPr>
        <w:t>下次</w:t>
      </w:r>
      <w:r>
        <w:rPr>
          <w:rFonts w:ascii="宋体" w:eastAsia="宋体" w:hAnsi="宋体" w:cs="宋体"/>
        </w:rPr>
        <w:t>我们五个人</w:t>
      </w:r>
      <w:r>
        <w:rPr>
          <w:rFonts w:ascii="宋体" w:eastAsia="宋体" w:hAnsi="宋体" w:cs="宋体" w:hint="eastAsia"/>
        </w:rPr>
        <w:t>都在的时候</w:t>
      </w:r>
      <w:r>
        <w:rPr>
          <w:rFonts w:ascii="宋体" w:eastAsia="宋体" w:hAnsi="宋体" w:cs="宋体"/>
        </w:rPr>
        <w:t>找一个新的思维的方式，就是把</w:t>
      </w:r>
      <w:r>
        <w:rPr>
          <w:rFonts w:ascii="宋体" w:eastAsia="宋体" w:hAnsi="宋体" w:cs="宋体" w:hint="eastAsia"/>
        </w:rPr>
        <w:t>脏乱差</w:t>
      </w:r>
      <w:r w:rsidR="00665E3B" w:rsidRPr="00C8051D">
        <w:rPr>
          <w:rFonts w:ascii="宋体" w:eastAsia="宋体" w:hAnsi="宋体" w:cs="宋体"/>
        </w:rPr>
        <w:t>怎么样来做，你把它全讲清楚，他那我就认为你明白了，如果你讲不清楚，不是按我们这样一个想法的，其实你永远是这个集体跨不过去的。</w:t>
      </w:r>
    </w:p>
    <w:p w:rsidR="000F332D" w:rsidRDefault="00665E3B">
      <w:pPr>
        <w:spacing w:before="240" w:after="240"/>
        <w:rPr>
          <w:rFonts w:ascii="宋体" w:eastAsia="宋体" w:hAnsi="宋体" w:cs="宋体"/>
        </w:rPr>
      </w:pPr>
      <w:r w:rsidRPr="00C8051D">
        <w:rPr>
          <w:rFonts w:ascii="宋体" w:eastAsia="宋体" w:hAnsi="宋体" w:cs="宋体"/>
        </w:rPr>
        <w:t>你看他怎么找到他的重点</w:t>
      </w:r>
      <w:r w:rsidR="000F332D">
        <w:rPr>
          <w:rFonts w:ascii="宋体" w:eastAsia="宋体" w:hAnsi="宋体" w:cs="宋体"/>
        </w:rPr>
        <w:t>，</w:t>
      </w:r>
      <w:r w:rsidR="000F332D">
        <w:rPr>
          <w:rFonts w:ascii="宋体" w:eastAsia="宋体" w:hAnsi="宋体" w:cs="宋体" w:hint="eastAsia"/>
        </w:rPr>
        <w:t>治理脏乱</w:t>
      </w:r>
      <w:r w:rsidR="000F332D">
        <w:rPr>
          <w:rFonts w:ascii="宋体" w:eastAsia="宋体" w:hAnsi="宋体" w:cs="宋体"/>
        </w:rPr>
        <w:t>，那我们也不在乎那个了，</w:t>
      </w:r>
      <w:r w:rsidRPr="00C8051D">
        <w:rPr>
          <w:rFonts w:ascii="宋体" w:eastAsia="宋体" w:hAnsi="宋体" w:cs="宋体"/>
        </w:rPr>
        <w:t>只希</w:t>
      </w:r>
      <w:r w:rsidR="000F332D">
        <w:rPr>
          <w:rFonts w:ascii="宋体" w:eastAsia="宋体" w:hAnsi="宋体" w:cs="宋体"/>
        </w:rPr>
        <w:t>望你</w:t>
      </w:r>
      <w:r w:rsidR="000F332D">
        <w:rPr>
          <w:rFonts w:ascii="宋体" w:eastAsia="宋体" w:hAnsi="宋体" w:cs="宋体" w:hint="eastAsia"/>
        </w:rPr>
        <w:t>业祯</w:t>
      </w:r>
      <w:r w:rsidRPr="00C8051D">
        <w:rPr>
          <w:rFonts w:ascii="宋体" w:eastAsia="宋体" w:hAnsi="宋体" w:cs="宋体"/>
        </w:rPr>
        <w:t>找时间，</w:t>
      </w:r>
      <w:r w:rsidR="000F332D">
        <w:rPr>
          <w:rFonts w:ascii="宋体" w:eastAsia="宋体" w:hAnsi="宋体" w:cs="宋体"/>
        </w:rPr>
        <w:t>你专门要跟我们这几个人要讲清楚，我就觉得大家都听明白，噢原来</w:t>
      </w:r>
      <w:r w:rsidR="000F332D">
        <w:rPr>
          <w:rFonts w:ascii="宋体" w:eastAsia="宋体" w:hAnsi="宋体" w:cs="宋体" w:hint="eastAsia"/>
        </w:rPr>
        <w:t>业祯</w:t>
      </w:r>
      <w:r w:rsidRPr="00C8051D">
        <w:rPr>
          <w:rFonts w:ascii="宋体" w:eastAsia="宋体" w:hAnsi="宋体" w:cs="宋体"/>
        </w:rPr>
        <w:t>是这</w:t>
      </w:r>
      <w:r w:rsidR="000F332D">
        <w:rPr>
          <w:rFonts w:ascii="宋体" w:eastAsia="宋体" w:hAnsi="宋体" w:cs="宋体"/>
        </w:rPr>
        <w:lastRenderedPageBreak/>
        <w:t>个思想</w:t>
      </w:r>
      <w:r w:rsidRPr="00C8051D">
        <w:rPr>
          <w:rFonts w:ascii="宋体" w:eastAsia="宋体" w:hAnsi="宋体" w:cs="宋体"/>
        </w:rPr>
        <w:t>转过来了，如果你还是用你这一套，我相信不用我来说，刘延飞都会说你这</w:t>
      </w:r>
      <w:r w:rsidR="000F332D">
        <w:rPr>
          <w:rFonts w:ascii="宋体" w:eastAsia="宋体" w:hAnsi="宋体" w:cs="宋体"/>
        </w:rPr>
        <w:t>肯定是还是老思想、</w:t>
      </w:r>
      <w:r w:rsidRPr="00C8051D">
        <w:rPr>
          <w:rFonts w:ascii="宋体" w:eastAsia="宋体" w:hAnsi="宋体" w:cs="宋体"/>
        </w:rPr>
        <w:t>老观念。</w:t>
      </w:r>
    </w:p>
    <w:p w:rsidR="000F332D" w:rsidRDefault="00665E3B">
      <w:pPr>
        <w:spacing w:before="240" w:after="240"/>
        <w:rPr>
          <w:rFonts w:ascii="宋体" w:eastAsia="宋体" w:hAnsi="宋体" w:cs="宋体"/>
        </w:rPr>
      </w:pPr>
      <w:r w:rsidRPr="00C8051D">
        <w:rPr>
          <w:rFonts w:ascii="宋体" w:eastAsia="宋体" w:hAnsi="宋体" w:cs="宋体"/>
        </w:rPr>
        <w:t>好吧，这个上面大家来你看她找到一个</w:t>
      </w:r>
      <w:r w:rsidR="000F332D">
        <w:rPr>
          <w:rFonts w:ascii="宋体" w:eastAsia="宋体" w:hAnsi="宋体" w:cs="宋体"/>
        </w:rPr>
        <w:t>治理模式，再一个就是服务模式，我们再来想这个服务城市，怎么叫服务？我们是有我们城市居民，我们有外来客，还有企业。还有他在这一块上面是吧，</w:t>
      </w:r>
      <w:r w:rsidRPr="00C8051D">
        <w:rPr>
          <w:rFonts w:ascii="宋体" w:eastAsia="宋体" w:hAnsi="宋体" w:cs="宋体"/>
        </w:rPr>
        <w:t>他谈的你看的就是一个理念</w:t>
      </w:r>
      <w:r w:rsidR="000F332D">
        <w:rPr>
          <w:rFonts w:ascii="宋体" w:eastAsia="宋体" w:hAnsi="宋体" w:cs="宋体"/>
        </w:rPr>
        <w:t>，</w:t>
      </w:r>
      <w:r w:rsidRPr="00C8051D">
        <w:rPr>
          <w:rFonts w:ascii="宋体" w:eastAsia="宋体" w:hAnsi="宋体" w:cs="宋体"/>
        </w:rPr>
        <w:t>服务的模式。</w:t>
      </w:r>
    </w:p>
    <w:p w:rsidR="0078463B" w:rsidRDefault="000F332D">
      <w:pPr>
        <w:spacing w:before="240" w:after="240"/>
        <w:rPr>
          <w:rFonts w:ascii="宋体" w:eastAsia="宋体" w:hAnsi="宋体" w:cs="宋体"/>
        </w:rPr>
      </w:pPr>
      <w:r>
        <w:rPr>
          <w:rFonts w:ascii="宋体" w:eastAsia="宋体" w:hAnsi="宋体" w:cs="宋体"/>
        </w:rPr>
        <w:t>我也换过来，我的网络服务模式，我的模式是什么？是不是会说，</w:t>
      </w:r>
      <w:r>
        <w:rPr>
          <w:rFonts w:ascii="宋体" w:eastAsia="宋体" w:hAnsi="宋体" w:cs="宋体" w:hint="eastAsia"/>
        </w:rPr>
        <w:t>旺飞</w:t>
      </w:r>
      <w:r w:rsidR="00665E3B" w:rsidRPr="00C8051D">
        <w:rPr>
          <w:rFonts w:ascii="宋体" w:eastAsia="宋体" w:hAnsi="宋体" w:cs="宋体"/>
        </w:rPr>
        <w:t>你作为一个就是说</w:t>
      </w:r>
      <w:r>
        <w:rPr>
          <w:rFonts w:ascii="宋体" w:eastAsia="宋体" w:hAnsi="宋体" w:cs="宋体"/>
        </w:rPr>
        <w:t>，</w:t>
      </w:r>
      <w:r w:rsidR="00665E3B" w:rsidRPr="00C8051D">
        <w:rPr>
          <w:rFonts w:ascii="宋体" w:eastAsia="宋体" w:hAnsi="宋体" w:cs="宋体"/>
        </w:rPr>
        <w:t>我要做一个什么样的应用的方案，我要采取什么样的一些数据，从哪一块上面</w:t>
      </w:r>
      <w:r>
        <w:rPr>
          <w:rFonts w:ascii="宋体" w:eastAsia="宋体" w:hAnsi="宋体" w:cs="宋体"/>
        </w:rPr>
        <w:t>，</w:t>
      </w:r>
      <w:r w:rsidR="00665E3B" w:rsidRPr="00C8051D">
        <w:rPr>
          <w:rFonts w:ascii="宋体" w:eastAsia="宋体" w:hAnsi="宋体" w:cs="宋体"/>
        </w:rPr>
        <w:t>从我的网络的一块上面的接口</w:t>
      </w:r>
      <w:r>
        <w:rPr>
          <w:rFonts w:ascii="宋体" w:eastAsia="宋体" w:hAnsi="宋体" w:cs="宋体"/>
        </w:rPr>
        <w:t>，</w:t>
      </w:r>
      <w:r>
        <w:rPr>
          <w:rFonts w:ascii="宋体" w:eastAsia="宋体" w:hAnsi="宋体" w:cs="宋体" w:hint="eastAsia"/>
        </w:rPr>
        <w:t>你说</w:t>
      </w:r>
      <w:r>
        <w:rPr>
          <w:rFonts w:ascii="宋体" w:eastAsia="宋体" w:hAnsi="宋体" w:cs="宋体"/>
        </w:rPr>
        <w:t>需要更快捷，</w:t>
      </w:r>
      <w:r w:rsidR="00665E3B" w:rsidRPr="00C8051D">
        <w:rPr>
          <w:rFonts w:ascii="宋体" w:eastAsia="宋体" w:hAnsi="宋体" w:cs="宋体"/>
        </w:rPr>
        <w:t>对吧？很好的这样一个接口，对不对？数据接口有没有</w:t>
      </w:r>
      <w:r>
        <w:rPr>
          <w:rFonts w:ascii="宋体" w:eastAsia="宋体" w:hAnsi="宋体" w:cs="宋体"/>
        </w:rPr>
        <w:t>，是不是我很容易走我的下一步</w:t>
      </w:r>
      <w:r>
        <w:rPr>
          <w:rFonts w:ascii="宋体" w:eastAsia="宋体" w:hAnsi="宋体" w:cs="宋体" w:hint="eastAsia"/>
        </w:rPr>
        <w:t>或者</w:t>
      </w:r>
      <w:r w:rsidR="0078463B">
        <w:rPr>
          <w:rFonts w:ascii="宋体" w:eastAsia="宋体" w:hAnsi="宋体" w:cs="宋体"/>
        </w:rPr>
        <w:t>怎样，那我就问你这个服务的模式。</w:t>
      </w:r>
    </w:p>
    <w:p w:rsidR="000F332D" w:rsidRDefault="000F332D">
      <w:pPr>
        <w:spacing w:before="240" w:after="240"/>
        <w:rPr>
          <w:rFonts w:ascii="宋体" w:eastAsia="宋体" w:hAnsi="宋体" w:cs="宋体"/>
        </w:rPr>
      </w:pPr>
      <w:r>
        <w:rPr>
          <w:rFonts w:ascii="宋体" w:eastAsia="宋体" w:hAnsi="宋体" w:cs="宋体" w:hint="eastAsia"/>
        </w:rPr>
        <w:t>业祯</w:t>
      </w:r>
      <w:r w:rsidR="00665E3B" w:rsidRPr="00C8051D">
        <w:rPr>
          <w:rFonts w:ascii="宋体" w:eastAsia="宋体" w:hAnsi="宋体" w:cs="宋体"/>
        </w:rPr>
        <w:t>你</w:t>
      </w:r>
      <w:r>
        <w:rPr>
          <w:rFonts w:ascii="宋体" w:eastAsia="宋体" w:hAnsi="宋体" w:cs="宋体" w:hint="eastAsia"/>
        </w:rPr>
        <w:t>也要</w:t>
      </w:r>
      <w:r>
        <w:rPr>
          <w:rFonts w:ascii="宋体" w:eastAsia="宋体" w:hAnsi="宋体" w:cs="宋体"/>
        </w:rPr>
        <w:t>清楚</w:t>
      </w:r>
      <w:r w:rsidR="00665E3B" w:rsidRPr="00C8051D">
        <w:rPr>
          <w:rFonts w:ascii="宋体" w:eastAsia="宋体" w:hAnsi="宋体" w:cs="宋体"/>
        </w:rPr>
        <w:t>啊</w:t>
      </w:r>
      <w:r>
        <w:rPr>
          <w:rFonts w:ascii="宋体" w:eastAsia="宋体" w:hAnsi="宋体" w:cs="宋体"/>
        </w:rPr>
        <w:t>。</w:t>
      </w:r>
    </w:p>
    <w:p w:rsidR="00D230B4" w:rsidRPr="00C8051D" w:rsidRDefault="0078463B">
      <w:pPr>
        <w:spacing w:before="240" w:after="240"/>
        <w:rPr>
          <w:rFonts w:ascii="宋体" w:eastAsia="宋体" w:hAnsi="宋体" w:cs="宋体"/>
        </w:rPr>
      </w:pPr>
      <w:r>
        <w:rPr>
          <w:rFonts w:ascii="宋体" w:eastAsia="宋体" w:hAnsi="宋体" w:cs="宋体"/>
        </w:rPr>
        <w:t>其实我们很多东西真的</w:t>
      </w:r>
      <w:r w:rsidR="00665E3B" w:rsidRPr="00C8051D">
        <w:rPr>
          <w:rFonts w:ascii="宋体" w:eastAsia="宋体" w:hAnsi="宋体" w:cs="宋体"/>
        </w:rPr>
        <w:t>就是这个</w:t>
      </w:r>
      <w:r>
        <w:rPr>
          <w:rFonts w:ascii="宋体" w:eastAsia="宋体" w:hAnsi="宋体" w:cs="宋体"/>
        </w:rPr>
        <w:t>，这个时代好就好在很多东西</w:t>
      </w:r>
      <w:r w:rsidR="00665E3B" w:rsidRPr="00C8051D">
        <w:rPr>
          <w:rFonts w:ascii="宋体" w:eastAsia="宋体" w:hAnsi="宋体" w:cs="宋体"/>
        </w:rPr>
        <w:t>你可以借鉴，可以学习。我们的服务模式我们的网络服务模式是什么？对吧？你是怎么样服务，我们不能说</w:t>
      </w:r>
      <w:r>
        <w:rPr>
          <w:rFonts w:ascii="宋体" w:eastAsia="宋体" w:hAnsi="宋体" w:cs="宋体" w:hint="eastAsia"/>
        </w:rPr>
        <w:t>三跪九拜</w:t>
      </w:r>
      <w:r w:rsidR="00665E3B" w:rsidRPr="00C8051D">
        <w:rPr>
          <w:rFonts w:ascii="宋体" w:eastAsia="宋体" w:hAnsi="宋体" w:cs="宋体"/>
        </w:rPr>
        <w:t>都没</w:t>
      </w:r>
      <w:r>
        <w:rPr>
          <w:rFonts w:ascii="宋体" w:eastAsia="宋体" w:hAnsi="宋体" w:cs="宋体"/>
        </w:rPr>
        <w:t>，</w:t>
      </w:r>
      <w:r w:rsidR="00665E3B" w:rsidRPr="00C8051D">
        <w:rPr>
          <w:rFonts w:ascii="宋体" w:eastAsia="宋体" w:hAnsi="宋体" w:cs="宋体"/>
        </w:rPr>
        <w:t>不能说见到你就要</w:t>
      </w:r>
      <w:r>
        <w:rPr>
          <w:rFonts w:ascii="宋体" w:eastAsia="宋体" w:hAnsi="宋体" w:cs="宋体" w:hint="eastAsia"/>
        </w:rPr>
        <w:t>点头</w:t>
      </w:r>
      <w:r>
        <w:rPr>
          <w:rFonts w:ascii="宋体" w:eastAsia="宋体" w:hAnsi="宋体" w:cs="宋体"/>
        </w:rPr>
        <w:t>哈腰</w:t>
      </w:r>
      <w:r>
        <w:rPr>
          <w:rFonts w:ascii="宋体" w:eastAsia="宋体" w:hAnsi="宋体" w:cs="宋体" w:hint="eastAsia"/>
        </w:rPr>
        <w:t>吧</w:t>
      </w:r>
      <w:r w:rsidR="00665E3B" w:rsidRPr="00C8051D">
        <w:rPr>
          <w:rFonts w:ascii="宋体" w:eastAsia="宋体" w:hAnsi="宋体" w:cs="宋体"/>
        </w:rPr>
        <w:t>？但是我的网络还是会体现到，你比如说啊你这边需要什么样的资产的</w:t>
      </w:r>
      <w:r>
        <w:rPr>
          <w:rFonts w:ascii="宋体" w:eastAsia="宋体" w:hAnsi="宋体" w:cs="宋体"/>
        </w:rPr>
        <w:t>、</w:t>
      </w:r>
      <w:r w:rsidR="00665E3B" w:rsidRPr="00C8051D">
        <w:rPr>
          <w:rFonts w:ascii="宋体" w:eastAsia="宋体" w:hAnsi="宋体" w:cs="宋体"/>
        </w:rPr>
        <w:t>资源的这样</w:t>
      </w:r>
      <w:r>
        <w:rPr>
          <w:rFonts w:ascii="宋体" w:eastAsia="宋体" w:hAnsi="宋体" w:cs="宋体"/>
        </w:rPr>
        <w:t>一个报表，我从哪一个上面唉一下子都给到你，而不需要你</w:t>
      </w:r>
      <w:r w:rsidR="00665E3B" w:rsidRPr="00C8051D">
        <w:rPr>
          <w:rFonts w:ascii="宋体" w:eastAsia="宋体" w:hAnsi="宋体" w:cs="宋体"/>
        </w:rPr>
        <w:t>去每个</w:t>
      </w:r>
      <w:r>
        <w:rPr>
          <w:rFonts w:ascii="宋体" w:eastAsia="宋体" w:hAnsi="宋体" w:cs="宋体"/>
        </w:rPr>
        <w:t>服务器每个</w:t>
      </w:r>
      <w:r>
        <w:rPr>
          <w:rFonts w:ascii="宋体" w:eastAsia="宋体" w:hAnsi="宋体" w:cs="宋体" w:hint="eastAsia"/>
        </w:rPr>
        <w:t>去</w:t>
      </w:r>
      <w:r w:rsidR="00665E3B" w:rsidRPr="00C8051D">
        <w:rPr>
          <w:rFonts w:ascii="宋体" w:eastAsia="宋体" w:hAnsi="宋体" w:cs="宋体"/>
        </w:rPr>
        <w:t xml:space="preserve">登记，我能不能把一些很多的东西上升到一个服务的这样一个水平上面，那就靠我的网络的这一块能力了。 </w:t>
      </w:r>
    </w:p>
    <w:p w:rsidR="00D230B4" w:rsidRPr="00C8051D" w:rsidRDefault="0078463B">
      <w:pPr>
        <w:spacing w:before="240" w:after="240"/>
        <w:rPr>
          <w:rFonts w:ascii="宋体" w:eastAsia="宋体" w:hAnsi="宋体" w:cs="宋体"/>
        </w:rPr>
      </w:pPr>
      <w:r>
        <w:rPr>
          <w:rFonts w:ascii="宋体" w:eastAsia="宋体" w:hAnsi="宋体" w:cs="宋体"/>
        </w:rPr>
        <w:t>如果我长期就没有一个</w:t>
      </w:r>
      <w:r w:rsidR="00665E3B" w:rsidRPr="00C8051D">
        <w:rPr>
          <w:rFonts w:ascii="宋体" w:eastAsia="宋体" w:hAnsi="宋体" w:cs="宋体"/>
        </w:rPr>
        <w:t>对网络的这样一些</w:t>
      </w:r>
      <w:r>
        <w:rPr>
          <w:rFonts w:ascii="宋体" w:eastAsia="宋体" w:hAnsi="宋体" w:cs="宋体"/>
        </w:rPr>
        <w:t>，就是说资源的这个数据的采集，或者是检验、改变啊、有</w:t>
      </w:r>
      <w:r>
        <w:rPr>
          <w:rFonts w:ascii="宋体" w:eastAsia="宋体" w:hAnsi="宋体" w:cs="宋体" w:hint="eastAsia"/>
        </w:rPr>
        <w:t>加</w:t>
      </w:r>
      <w:r w:rsidR="00665E3B" w:rsidRPr="00C8051D">
        <w:rPr>
          <w:rFonts w:ascii="宋体" w:eastAsia="宋体" w:hAnsi="宋体" w:cs="宋体"/>
        </w:rPr>
        <w:t>设备的</w:t>
      </w:r>
      <w:r>
        <w:rPr>
          <w:rFonts w:ascii="宋体" w:eastAsia="宋体" w:hAnsi="宋体" w:cs="宋体"/>
        </w:rPr>
        <w:t>、</w:t>
      </w:r>
      <w:r>
        <w:rPr>
          <w:rFonts w:ascii="宋体" w:eastAsia="宋体" w:hAnsi="宋体" w:cs="宋体" w:hint="eastAsia"/>
        </w:rPr>
        <w:t>减</w:t>
      </w:r>
      <w:r w:rsidR="00665E3B" w:rsidRPr="00C8051D">
        <w:rPr>
          <w:rFonts w:ascii="宋体" w:eastAsia="宋体" w:hAnsi="宋体" w:cs="宋体"/>
        </w:rPr>
        <w:t>设备</w:t>
      </w:r>
      <w:r>
        <w:rPr>
          <w:rFonts w:ascii="宋体" w:eastAsia="宋体" w:hAnsi="宋体" w:cs="宋体" w:hint="eastAsia"/>
        </w:rPr>
        <w:t>的</w:t>
      </w:r>
      <w:r w:rsidR="00665E3B" w:rsidRPr="00C8051D">
        <w:rPr>
          <w:rFonts w:ascii="宋体" w:eastAsia="宋体" w:hAnsi="宋体" w:cs="宋体"/>
        </w:rPr>
        <w:t>，也没人管好他。那你就想</w:t>
      </w:r>
      <w:r>
        <w:rPr>
          <w:rFonts w:ascii="宋体" w:eastAsia="宋体" w:hAnsi="宋体" w:cs="宋体" w:hint="eastAsia"/>
        </w:rPr>
        <w:t>冬梅</w:t>
      </w:r>
      <w:r>
        <w:rPr>
          <w:rFonts w:ascii="宋体" w:eastAsia="宋体" w:hAnsi="宋体" w:cs="宋体"/>
        </w:rPr>
        <w:t>想要的东西，可能说要找每个主管，唉你们看好你的，</w:t>
      </w:r>
      <w:r w:rsidR="00665E3B" w:rsidRPr="00C8051D">
        <w:rPr>
          <w:rFonts w:ascii="宋体" w:eastAsia="宋体" w:hAnsi="宋体" w:cs="宋体"/>
        </w:rPr>
        <w:t>几点钟两点钟要报给我，又落到这个地步了，但是我们会不会说我们有本身的一种服务的模式，就像一个城市一样。我为什么会觉得在这个城市舒服了，第一，我的衣食住行，第一，我想要去的书店有</w:t>
      </w:r>
      <w:r>
        <w:rPr>
          <w:rFonts w:ascii="宋体" w:eastAsia="宋体" w:hAnsi="宋体" w:cs="宋体"/>
        </w:rPr>
        <w:t>，大超市有，对吧？再就是我的什么休闲的什么运动</w:t>
      </w:r>
      <w:r w:rsidR="00665E3B" w:rsidRPr="00C8051D">
        <w:rPr>
          <w:rFonts w:ascii="宋体" w:eastAsia="宋体" w:hAnsi="宋体" w:cs="宋体"/>
        </w:rPr>
        <w:t>场地也要有，我想要干的事情在</w:t>
      </w:r>
      <w:r>
        <w:rPr>
          <w:rFonts w:ascii="宋体" w:eastAsia="宋体" w:hAnsi="宋体" w:cs="宋体"/>
        </w:rPr>
        <w:t>这里样样都能找得到，并且很方便，不要说我要从东边跑到西边去，啊</w:t>
      </w:r>
      <w:r w:rsidR="00665E3B" w:rsidRPr="00C8051D">
        <w:rPr>
          <w:rFonts w:ascii="宋体" w:eastAsia="宋体" w:hAnsi="宋体" w:cs="宋体"/>
        </w:rPr>
        <w:t>我身体不健康，又有很好的这样一些医院呢或者怎么样，它的服务医疗水平也很高。其实我们每一样我们换成我一个被动的对象，你要记一下</w:t>
      </w:r>
      <w:r>
        <w:rPr>
          <w:rFonts w:ascii="宋体" w:eastAsia="宋体" w:hAnsi="宋体" w:cs="宋体"/>
        </w:rPr>
        <w:t>，</w:t>
      </w:r>
      <w:r w:rsidR="00665E3B" w:rsidRPr="00C8051D">
        <w:rPr>
          <w:rFonts w:ascii="宋体" w:eastAsia="宋体" w:hAnsi="宋体" w:cs="宋体"/>
        </w:rPr>
        <w:t>就是你的服</w:t>
      </w:r>
      <w:r>
        <w:rPr>
          <w:rFonts w:ascii="宋体" w:eastAsia="宋体" w:hAnsi="宋体" w:cs="宋体"/>
        </w:rPr>
        <w:t>务，你想不清楚这个问题的时候，你可以逆向思维，我怎么被服务呢</w:t>
      </w:r>
      <w:r>
        <w:rPr>
          <w:rFonts w:ascii="宋体" w:eastAsia="宋体" w:hAnsi="宋体" w:cs="宋体" w:hint="eastAsia"/>
        </w:rPr>
        <w:t>业祯</w:t>
      </w:r>
      <w:r>
        <w:rPr>
          <w:rFonts w:ascii="宋体" w:eastAsia="宋体" w:hAnsi="宋体" w:cs="宋体"/>
        </w:rPr>
        <w:t>？我怎么被你网络来服务呢，你能给我什么东西</w:t>
      </w:r>
      <w:r w:rsidR="00665E3B" w:rsidRPr="00C8051D">
        <w:rPr>
          <w:rFonts w:ascii="宋体" w:eastAsia="宋体" w:hAnsi="宋体" w:cs="宋体"/>
        </w:rPr>
        <w:t>呢</w:t>
      </w:r>
      <w:r>
        <w:rPr>
          <w:rFonts w:ascii="宋体" w:eastAsia="宋体" w:hAnsi="宋体" w:cs="宋体"/>
        </w:rPr>
        <w:t>，</w:t>
      </w:r>
      <w:r w:rsidR="00665E3B" w:rsidRPr="00C8051D">
        <w:rPr>
          <w:rFonts w:ascii="宋体" w:eastAsia="宋体" w:hAnsi="宋体" w:cs="宋体"/>
        </w:rPr>
        <w:t>你们要在这一块，先要把这一块上面要</w:t>
      </w:r>
      <w:r>
        <w:rPr>
          <w:rFonts w:ascii="宋体" w:eastAsia="宋体" w:hAnsi="宋体" w:cs="宋体" w:hint="eastAsia"/>
        </w:rPr>
        <w:t>穷举</w:t>
      </w:r>
      <w:r>
        <w:rPr>
          <w:rFonts w:ascii="宋体" w:eastAsia="宋体" w:hAnsi="宋体" w:cs="宋体"/>
        </w:rPr>
        <w:t>他，那这个上面大家又没干过的，</w:t>
      </w:r>
      <w:r>
        <w:rPr>
          <w:rFonts w:ascii="宋体" w:eastAsia="宋体" w:hAnsi="宋体" w:cs="宋体" w:hint="eastAsia"/>
        </w:rPr>
        <w:t>又会</w:t>
      </w:r>
      <w:r>
        <w:rPr>
          <w:rFonts w:ascii="宋体" w:eastAsia="宋体" w:hAnsi="宋体" w:cs="宋体"/>
        </w:rPr>
        <w:t>很多的</w:t>
      </w:r>
      <w:r w:rsidR="00665E3B" w:rsidRPr="00C8051D">
        <w:rPr>
          <w:rFonts w:ascii="宋体" w:eastAsia="宋体" w:hAnsi="宋体" w:cs="宋体"/>
        </w:rPr>
        <w:t>我怎么做？我好像</w:t>
      </w:r>
      <w:r>
        <w:rPr>
          <w:rFonts w:ascii="宋体" w:eastAsia="宋体" w:hAnsi="宋体" w:cs="宋体"/>
        </w:rPr>
        <w:t>我平时也有服务的意识</w:t>
      </w:r>
      <w:r w:rsidR="00665E3B" w:rsidRPr="00C8051D">
        <w:rPr>
          <w:rFonts w:ascii="宋体" w:eastAsia="宋体" w:hAnsi="宋体" w:cs="宋体"/>
        </w:rPr>
        <w:t>啊</w:t>
      </w:r>
      <w:r>
        <w:rPr>
          <w:rFonts w:ascii="宋体" w:eastAsia="宋体" w:hAnsi="宋体" w:cs="宋体"/>
        </w:rPr>
        <w:t>，我也每个月还要做这种分析报告</w:t>
      </w:r>
      <w:r w:rsidR="00665E3B" w:rsidRPr="00C8051D">
        <w:rPr>
          <w:rFonts w:ascii="宋体" w:eastAsia="宋体" w:hAnsi="宋体" w:cs="宋体"/>
        </w:rPr>
        <w:t>啊</w:t>
      </w:r>
      <w:r>
        <w:rPr>
          <w:rFonts w:ascii="宋体" w:eastAsia="宋体" w:hAnsi="宋体" w:cs="宋体"/>
        </w:rPr>
        <w:t>，告诉全网，告诉我的状态</w:t>
      </w:r>
      <w:r w:rsidR="00665E3B" w:rsidRPr="00C8051D">
        <w:rPr>
          <w:rFonts w:ascii="宋体" w:eastAsia="宋体" w:hAnsi="宋体" w:cs="宋体"/>
        </w:rPr>
        <w:t>的，够不够</w:t>
      </w:r>
      <w:r>
        <w:rPr>
          <w:rFonts w:ascii="宋体" w:eastAsia="宋体" w:hAnsi="宋体" w:cs="宋体"/>
        </w:rPr>
        <w:t>？</w:t>
      </w:r>
      <w:r w:rsidR="00665E3B" w:rsidRPr="00C8051D">
        <w:rPr>
          <w:rFonts w:ascii="宋体" w:eastAsia="宋体" w:hAnsi="宋体" w:cs="宋体"/>
        </w:rPr>
        <w:t>所以你这个</w:t>
      </w:r>
      <w:r>
        <w:rPr>
          <w:rFonts w:ascii="宋体" w:eastAsia="宋体" w:hAnsi="宋体" w:cs="宋体"/>
        </w:rPr>
        <w:t>，</w:t>
      </w:r>
      <w:r w:rsidR="00665E3B" w:rsidRPr="00C8051D">
        <w:rPr>
          <w:rFonts w:ascii="宋体" w:eastAsia="宋体" w:hAnsi="宋体" w:cs="宋体"/>
        </w:rPr>
        <w:t xml:space="preserve">在这个上面，其实这也是说引导我们的工作方式，我们的网络的这样一些应该它的价值在哪里？ </w:t>
      </w:r>
    </w:p>
    <w:p w:rsidR="00D9548A" w:rsidRDefault="0078463B">
      <w:pPr>
        <w:spacing w:before="240" w:after="240"/>
        <w:rPr>
          <w:rFonts w:ascii="宋体" w:eastAsia="宋体" w:hAnsi="宋体" w:cs="宋体"/>
        </w:rPr>
      </w:pPr>
      <w:r>
        <w:rPr>
          <w:rFonts w:ascii="宋体" w:eastAsia="宋体" w:hAnsi="宋体" w:cs="宋体"/>
        </w:rPr>
        <w:t>使别人感受到，啊</w:t>
      </w:r>
      <w:r w:rsidR="00665E3B" w:rsidRPr="00C8051D">
        <w:rPr>
          <w:rFonts w:ascii="宋体" w:eastAsia="宋体" w:hAnsi="宋体" w:cs="宋体"/>
        </w:rPr>
        <w:t>这个网络是一种啊</w:t>
      </w:r>
      <w:r>
        <w:rPr>
          <w:rFonts w:ascii="宋体" w:eastAsia="宋体" w:hAnsi="宋体" w:cs="宋体"/>
        </w:rPr>
        <w:t>，</w:t>
      </w:r>
      <w:r w:rsidR="00665E3B" w:rsidRPr="00C8051D">
        <w:rPr>
          <w:rFonts w:ascii="宋体" w:eastAsia="宋体" w:hAnsi="宋体" w:cs="宋体"/>
        </w:rPr>
        <w:t>有人性的</w:t>
      </w:r>
      <w:r>
        <w:rPr>
          <w:rFonts w:ascii="宋体" w:eastAsia="宋体" w:hAnsi="宋体" w:cs="宋体"/>
        </w:rPr>
        <w:t>、</w:t>
      </w:r>
      <w:r w:rsidR="00665E3B" w:rsidRPr="00C8051D">
        <w:rPr>
          <w:rFonts w:ascii="宋体" w:eastAsia="宋体" w:hAnsi="宋体" w:cs="宋体"/>
        </w:rPr>
        <w:t>智慧的</w:t>
      </w:r>
      <w:r>
        <w:rPr>
          <w:rFonts w:ascii="宋体" w:eastAsia="宋体" w:hAnsi="宋体" w:cs="宋体"/>
        </w:rPr>
        <w:t>，这个网络，能够为我们为其他的部门，业务部门和其他的一些创新项目，做好很好的服务和支撑。所以你要想清楚</w:t>
      </w:r>
      <w:r w:rsidR="00665E3B" w:rsidRPr="00C8051D">
        <w:rPr>
          <w:rFonts w:ascii="宋体" w:eastAsia="宋体" w:hAnsi="宋体" w:cs="宋体"/>
        </w:rPr>
        <w:t>，</w:t>
      </w:r>
      <w:r>
        <w:rPr>
          <w:rFonts w:ascii="宋体" w:eastAsia="宋体" w:hAnsi="宋体" w:cs="宋体" w:hint="eastAsia"/>
        </w:rPr>
        <w:t>被</w:t>
      </w:r>
      <w:r w:rsidR="00665E3B" w:rsidRPr="00C8051D">
        <w:rPr>
          <w:rFonts w:ascii="宋体" w:eastAsia="宋体" w:hAnsi="宋体" w:cs="宋体"/>
        </w:rPr>
        <w:t>服务要什么？别人要你服务的装在这里面，省公司平时也在这一块上面，对你有什么要求？你要想清楚，你现在就是要换成一个被服务的对象。我们总是说我们服务的好，其实服务都是有代价的。</w:t>
      </w:r>
      <w:r w:rsidR="00926E6E">
        <w:rPr>
          <w:rFonts w:ascii="宋体" w:eastAsia="宋体" w:hAnsi="宋体" w:cs="宋体"/>
        </w:rPr>
        <w:t>服务是要干</w:t>
      </w:r>
      <w:r w:rsidR="00665E3B" w:rsidRPr="00C8051D">
        <w:rPr>
          <w:rFonts w:ascii="宋体" w:eastAsia="宋体" w:hAnsi="宋体" w:cs="宋体"/>
        </w:rPr>
        <w:t>很多事是有平台的，你现</w:t>
      </w:r>
      <w:r w:rsidR="00665E3B" w:rsidRPr="00C8051D">
        <w:rPr>
          <w:rFonts w:ascii="宋体" w:eastAsia="宋体" w:hAnsi="宋体" w:cs="宋体"/>
        </w:rPr>
        <w:lastRenderedPageBreak/>
        <w:t>在你想一想</w:t>
      </w:r>
      <w:r w:rsidR="00926E6E">
        <w:rPr>
          <w:rFonts w:ascii="宋体" w:eastAsia="宋体" w:hAnsi="宋体" w:cs="宋体"/>
        </w:rPr>
        <w:t>，</w:t>
      </w:r>
      <w:r w:rsidR="00665E3B" w:rsidRPr="00C8051D">
        <w:rPr>
          <w:rFonts w:ascii="宋体" w:eastAsia="宋体" w:hAnsi="宋体" w:cs="宋体"/>
        </w:rPr>
        <w:t>我们现在买车票直接APP就能那</w:t>
      </w:r>
      <w:r w:rsidR="00926E6E">
        <w:rPr>
          <w:rFonts w:ascii="宋体" w:eastAsia="宋体" w:hAnsi="宋体" w:cs="宋体"/>
        </w:rPr>
        <w:t>个实现了，那我们是不是会觉得这个服务至少使我不要亲自去车站排队</w:t>
      </w:r>
      <w:r w:rsidR="00926E6E">
        <w:rPr>
          <w:rFonts w:ascii="宋体" w:eastAsia="宋体" w:hAnsi="宋体" w:cs="宋体" w:hint="eastAsia"/>
        </w:rPr>
        <w:t>吧</w:t>
      </w:r>
      <w:r w:rsidR="00926E6E">
        <w:rPr>
          <w:rFonts w:ascii="宋体" w:eastAsia="宋体" w:hAnsi="宋体" w:cs="宋体"/>
        </w:rPr>
        <w:t>？我可以订购车票</w:t>
      </w:r>
      <w:r w:rsidR="00926E6E">
        <w:rPr>
          <w:rFonts w:ascii="宋体" w:eastAsia="宋体" w:hAnsi="宋体" w:cs="宋体" w:hint="eastAsia"/>
        </w:rPr>
        <w:t>吧</w:t>
      </w:r>
      <w:r w:rsidR="00926E6E">
        <w:rPr>
          <w:rFonts w:ascii="宋体" w:eastAsia="宋体" w:hAnsi="宋体" w:cs="宋体"/>
        </w:rPr>
        <w:t>？然后我在开车，我不可能说是没有这个</w:t>
      </w:r>
      <w:r w:rsidR="00926E6E">
        <w:rPr>
          <w:rFonts w:ascii="宋体" w:eastAsia="宋体" w:hAnsi="宋体" w:cs="宋体" w:hint="eastAsia"/>
        </w:rPr>
        <w:t>导航</w:t>
      </w:r>
      <w:r w:rsidR="00926E6E">
        <w:rPr>
          <w:rFonts w:ascii="宋体" w:eastAsia="宋体" w:hAnsi="宋体" w:cs="宋体"/>
        </w:rPr>
        <w:t>，</w:t>
      </w:r>
      <w:r w:rsidR="00665E3B" w:rsidRPr="00C8051D">
        <w:rPr>
          <w:rFonts w:ascii="宋体" w:eastAsia="宋体" w:hAnsi="宋体" w:cs="宋体"/>
        </w:rPr>
        <w:t>那我以前就是要问开过</w:t>
      </w:r>
      <w:r w:rsidR="00926E6E">
        <w:rPr>
          <w:rFonts w:ascii="宋体" w:eastAsia="宋体" w:hAnsi="宋体" w:cs="宋体" w:hint="eastAsia"/>
        </w:rPr>
        <w:t>的</w:t>
      </w:r>
      <w:r w:rsidR="00926E6E">
        <w:rPr>
          <w:rFonts w:ascii="宋体" w:eastAsia="宋体" w:hAnsi="宋体" w:cs="宋体"/>
        </w:rPr>
        <w:t>老司机，</w:t>
      </w:r>
      <w:r w:rsidR="00665E3B" w:rsidRPr="00C8051D">
        <w:rPr>
          <w:rFonts w:ascii="宋体" w:eastAsia="宋体" w:hAnsi="宋体" w:cs="宋体"/>
        </w:rPr>
        <w:t>我一生能遇到几个老司机，或者别人有时间随时</w:t>
      </w:r>
      <w:r w:rsidR="009E136D">
        <w:rPr>
          <w:rFonts w:ascii="宋体" w:eastAsia="宋体" w:hAnsi="宋体" w:cs="宋体" w:hint="eastAsia"/>
        </w:rPr>
        <w:t>（跟你说）</w:t>
      </w:r>
      <w:r w:rsidR="00665E3B" w:rsidRPr="00C8051D">
        <w:rPr>
          <w:rFonts w:ascii="宋体" w:eastAsia="宋体" w:hAnsi="宋体" w:cs="宋体"/>
        </w:rPr>
        <w:t>朝东走，再要第几个路口转。我们以前不是这样的</w:t>
      </w:r>
      <w:r w:rsidR="00D9548A">
        <w:rPr>
          <w:rFonts w:ascii="宋体" w:eastAsia="宋体" w:hAnsi="宋体" w:cs="宋体"/>
        </w:rPr>
        <w:t>一种模式吗？为什么会现在？就有这样一个导航啊大家出行的更方便。</w:t>
      </w:r>
    </w:p>
    <w:p w:rsidR="00D230B4" w:rsidRPr="00C8051D" w:rsidRDefault="00665E3B">
      <w:pPr>
        <w:spacing w:before="240" w:after="240"/>
        <w:rPr>
          <w:rFonts w:ascii="宋体" w:eastAsia="宋体" w:hAnsi="宋体" w:cs="宋体"/>
        </w:rPr>
      </w:pPr>
      <w:r w:rsidRPr="00C8051D">
        <w:rPr>
          <w:rFonts w:ascii="宋体" w:eastAsia="宋体" w:hAnsi="宋体" w:cs="宋体"/>
        </w:rPr>
        <w:t>12306，我们的高铁又会这么样的方便。其实他的每一样都是一种服务的</w:t>
      </w:r>
      <w:r w:rsidR="00D9548A">
        <w:rPr>
          <w:rFonts w:ascii="宋体" w:eastAsia="宋体" w:hAnsi="宋体" w:cs="宋体"/>
        </w:rPr>
        <w:t>，</w:t>
      </w:r>
      <w:r w:rsidRPr="00C8051D">
        <w:rPr>
          <w:rFonts w:ascii="宋体" w:eastAsia="宋体" w:hAnsi="宋体" w:cs="宋体"/>
        </w:rPr>
        <w:t>针对对象，它改变了原来的这种方式。那我就问我们的网络的服务模式</w:t>
      </w:r>
      <w:r w:rsidR="00D9548A">
        <w:rPr>
          <w:rFonts w:ascii="宋体" w:eastAsia="宋体" w:hAnsi="宋体" w:cs="宋体"/>
        </w:rPr>
        <w:t>是什么？而我只是照搬</w:t>
      </w:r>
      <w:r w:rsidRPr="00C8051D">
        <w:rPr>
          <w:rFonts w:ascii="宋体" w:eastAsia="宋体" w:hAnsi="宋体" w:cs="宋体"/>
        </w:rPr>
        <w:t>呢</w:t>
      </w:r>
      <w:r w:rsidR="00D9548A">
        <w:rPr>
          <w:rFonts w:ascii="宋体" w:eastAsia="宋体" w:hAnsi="宋体" w:cs="宋体"/>
        </w:rPr>
        <w:t>，</w:t>
      </w:r>
      <w:r w:rsidRPr="00C8051D">
        <w:rPr>
          <w:rFonts w:ascii="宋体" w:eastAsia="宋体" w:hAnsi="宋体" w:cs="宋体"/>
        </w:rPr>
        <w:t>其实我们还有很多的属性，我只会</w:t>
      </w:r>
      <w:r w:rsidR="00D9548A">
        <w:rPr>
          <w:rFonts w:ascii="宋体" w:eastAsia="宋体" w:hAnsi="宋体" w:cs="宋体"/>
        </w:rPr>
        <w:t>说换一个概念，大家要思考，必须要朝这个上面，你才觉得你是个大脑</w:t>
      </w:r>
      <w:r w:rsidRPr="00C8051D">
        <w:rPr>
          <w:rFonts w:ascii="宋体" w:eastAsia="宋体" w:hAnsi="宋体" w:cs="宋体"/>
        </w:rPr>
        <w:t>啊</w:t>
      </w:r>
      <w:r w:rsidR="00D9548A">
        <w:rPr>
          <w:rFonts w:ascii="宋体" w:eastAsia="宋体" w:hAnsi="宋体" w:cs="宋体"/>
        </w:rPr>
        <w:t>，人家别人这样</w:t>
      </w:r>
      <w:r w:rsidRPr="00C8051D">
        <w:rPr>
          <w:rFonts w:ascii="宋体" w:eastAsia="宋体" w:hAnsi="宋体" w:cs="宋体"/>
        </w:rPr>
        <w:t>来思考的也是一帮。我不知道有多少</w:t>
      </w:r>
      <w:r w:rsidR="00D9548A">
        <w:rPr>
          <w:rFonts w:ascii="宋体" w:eastAsia="宋体" w:hAnsi="宋体" w:cs="宋体" w:hint="eastAsia"/>
        </w:rPr>
        <w:t>博士</w:t>
      </w:r>
      <w:r w:rsidR="00D9548A">
        <w:rPr>
          <w:rFonts w:ascii="宋体" w:eastAsia="宋体" w:hAnsi="宋体" w:cs="宋体"/>
        </w:rPr>
        <w:t>硕士哦</w:t>
      </w:r>
      <w:r w:rsidRPr="00C8051D">
        <w:rPr>
          <w:rFonts w:ascii="宋体" w:eastAsia="宋体" w:hAnsi="宋体" w:cs="宋体"/>
        </w:rPr>
        <w:t xml:space="preserve">。 </w:t>
      </w:r>
    </w:p>
    <w:p w:rsidR="00D9548A" w:rsidRDefault="00D9548A">
      <w:pPr>
        <w:spacing w:before="240" w:after="240"/>
        <w:rPr>
          <w:rFonts w:ascii="宋体" w:eastAsia="宋体" w:hAnsi="宋体" w:cs="宋体"/>
        </w:rPr>
      </w:pPr>
      <w:r>
        <w:rPr>
          <w:rFonts w:ascii="宋体" w:eastAsia="宋体" w:hAnsi="宋体" w:cs="宋体" w:hint="eastAsia"/>
        </w:rPr>
        <w:t>达摩</w:t>
      </w:r>
      <w:r w:rsidR="00665E3B" w:rsidRPr="00C8051D">
        <w:rPr>
          <w:rFonts w:ascii="宋体" w:eastAsia="宋体" w:hAnsi="宋体" w:cs="宋体"/>
        </w:rPr>
        <w:t>学院是吧？所以在想这些东西。</w:t>
      </w:r>
    </w:p>
    <w:p w:rsidR="00D9548A" w:rsidRDefault="00D9548A">
      <w:pPr>
        <w:spacing w:before="240" w:after="240"/>
        <w:rPr>
          <w:rFonts w:ascii="宋体" w:eastAsia="宋体" w:hAnsi="宋体" w:cs="宋体"/>
        </w:rPr>
      </w:pPr>
      <w:r>
        <w:rPr>
          <w:rFonts w:ascii="宋体" w:eastAsia="宋体" w:hAnsi="宋体" w:cs="宋体" w:hint="eastAsia"/>
        </w:rPr>
        <w:t>赵旺飞：</w:t>
      </w:r>
    </w:p>
    <w:p w:rsidR="00D9548A" w:rsidRDefault="00D9548A">
      <w:pPr>
        <w:spacing w:before="240" w:after="240"/>
        <w:rPr>
          <w:rFonts w:ascii="宋体" w:eastAsia="宋体" w:hAnsi="宋体" w:cs="宋体"/>
        </w:rPr>
      </w:pPr>
      <w:r>
        <w:rPr>
          <w:rFonts w:ascii="宋体" w:eastAsia="宋体" w:hAnsi="宋体" w:cs="宋体"/>
        </w:rPr>
        <w:t>那个马云说</w:t>
      </w:r>
      <w:r w:rsidR="00665E3B" w:rsidRPr="00C8051D">
        <w:rPr>
          <w:rFonts w:ascii="宋体" w:eastAsia="宋体" w:hAnsi="宋体" w:cs="宋体"/>
        </w:rPr>
        <w:t>嘛</w:t>
      </w:r>
      <w:r>
        <w:rPr>
          <w:rFonts w:ascii="宋体" w:eastAsia="宋体" w:hAnsi="宋体" w:cs="宋体"/>
        </w:rPr>
        <w:t>，他说那个阿里，他们下面的人跟他</w:t>
      </w:r>
      <w:r w:rsidR="00665E3B" w:rsidRPr="00C8051D">
        <w:rPr>
          <w:rFonts w:ascii="宋体" w:eastAsia="宋体" w:hAnsi="宋体" w:cs="宋体"/>
        </w:rPr>
        <w:t>说阿里研究院被别人注册了</w:t>
      </w:r>
      <w:r>
        <w:rPr>
          <w:rFonts w:ascii="宋体" w:eastAsia="宋体" w:hAnsi="宋体" w:cs="宋体"/>
        </w:rPr>
        <w:t>。马云说没关系，我们就叫达摩研究院就行了。被别人抢注了，</w:t>
      </w:r>
      <w:r w:rsidR="00665E3B" w:rsidRPr="00C8051D">
        <w:rPr>
          <w:rFonts w:ascii="宋体" w:eastAsia="宋体" w:hAnsi="宋体" w:cs="宋体"/>
        </w:rPr>
        <w:t>那下面的人说要不要买回来</w:t>
      </w:r>
      <w:r>
        <w:rPr>
          <w:rFonts w:ascii="宋体" w:eastAsia="宋体" w:hAnsi="宋体" w:cs="宋体"/>
        </w:rPr>
        <w:t>。</w:t>
      </w:r>
      <w:r>
        <w:rPr>
          <w:rFonts w:ascii="宋体" w:eastAsia="宋体" w:hAnsi="宋体" w:cs="宋体" w:hint="eastAsia"/>
        </w:rPr>
        <w:t>马云说</w:t>
      </w:r>
      <w:r w:rsidR="00665E3B" w:rsidRPr="00C8051D">
        <w:rPr>
          <w:rFonts w:ascii="宋体" w:eastAsia="宋体" w:hAnsi="宋体" w:cs="宋体"/>
        </w:rPr>
        <w:t>不用。那晚人家就起个名字</w:t>
      </w:r>
      <w:r>
        <w:rPr>
          <w:rFonts w:ascii="宋体" w:eastAsia="宋体" w:hAnsi="宋体" w:cs="宋体"/>
        </w:rPr>
        <w:t>，</w:t>
      </w:r>
      <w:r w:rsidR="00665E3B" w:rsidRPr="00C8051D">
        <w:rPr>
          <w:rFonts w:ascii="宋体" w:eastAsia="宋体" w:hAnsi="宋体" w:cs="宋体"/>
        </w:rPr>
        <w:t>就起个名字不一样的名字。</w:t>
      </w:r>
    </w:p>
    <w:p w:rsidR="00D9548A" w:rsidRDefault="00D9548A">
      <w:pPr>
        <w:spacing w:before="240" w:after="240"/>
        <w:rPr>
          <w:rFonts w:ascii="宋体" w:eastAsia="宋体" w:hAnsi="宋体" w:cs="宋体"/>
        </w:rPr>
      </w:pPr>
      <w:r>
        <w:rPr>
          <w:rFonts w:ascii="宋体" w:eastAsia="宋体" w:hAnsi="宋体" w:cs="宋体" w:hint="eastAsia"/>
        </w:rPr>
        <w:t>艾总：</w:t>
      </w:r>
    </w:p>
    <w:p w:rsidR="00D9548A" w:rsidRDefault="00665E3B">
      <w:pPr>
        <w:spacing w:before="240" w:after="240"/>
        <w:rPr>
          <w:rFonts w:ascii="宋体" w:eastAsia="宋体" w:hAnsi="宋体" w:cs="宋体"/>
        </w:rPr>
      </w:pPr>
      <w:r w:rsidRPr="00C8051D">
        <w:rPr>
          <w:rFonts w:ascii="宋体" w:eastAsia="宋体" w:hAnsi="宋体" w:cs="宋体"/>
        </w:rPr>
        <w:t>这一块上面</w:t>
      </w:r>
      <w:r w:rsidR="00D9548A">
        <w:rPr>
          <w:rFonts w:ascii="宋体" w:eastAsia="宋体" w:hAnsi="宋体" w:cs="宋体"/>
        </w:rPr>
        <w:t>，这就是我们其实</w:t>
      </w:r>
      <w:r w:rsidRPr="00C8051D">
        <w:rPr>
          <w:rFonts w:ascii="宋体" w:eastAsia="宋体" w:hAnsi="宋体" w:cs="宋体"/>
        </w:rPr>
        <w:t>我们本身的</w:t>
      </w:r>
      <w:r w:rsidR="00D9548A">
        <w:rPr>
          <w:rFonts w:ascii="宋体" w:eastAsia="宋体" w:hAnsi="宋体" w:cs="宋体"/>
        </w:rPr>
        <w:t>，</w:t>
      </w:r>
      <w:r w:rsidRPr="00C8051D">
        <w:rPr>
          <w:rFonts w:ascii="宋体" w:eastAsia="宋体" w:hAnsi="宋体" w:cs="宋体"/>
        </w:rPr>
        <w:t>我们要做这个网络道路，那我们肯定是也要有这一块，因为你这种服务</w:t>
      </w:r>
      <w:r w:rsidR="00D9548A">
        <w:rPr>
          <w:rFonts w:ascii="宋体" w:eastAsia="宋体" w:hAnsi="宋体" w:cs="宋体" w:hint="eastAsia"/>
        </w:rPr>
        <w:t>全是人脑</w:t>
      </w:r>
      <w:r w:rsidRPr="00C8051D">
        <w:rPr>
          <w:rFonts w:ascii="宋体" w:eastAsia="宋体" w:hAnsi="宋体" w:cs="宋体"/>
        </w:rPr>
        <w:t>想出来的，其实网络</w:t>
      </w:r>
      <w:r w:rsidR="00D9548A">
        <w:rPr>
          <w:rFonts w:ascii="宋体" w:eastAsia="宋体" w:hAnsi="宋体" w:cs="宋体"/>
        </w:rPr>
        <w:t>也是的</w:t>
      </w:r>
      <w:r w:rsidRPr="00C8051D">
        <w:rPr>
          <w:rFonts w:ascii="宋体" w:eastAsia="宋体" w:hAnsi="宋体" w:cs="宋体"/>
        </w:rPr>
        <w:t>嘛</w:t>
      </w:r>
      <w:r w:rsidR="00D9548A">
        <w:rPr>
          <w:rFonts w:ascii="宋体" w:eastAsia="宋体" w:hAnsi="宋体" w:cs="宋体"/>
        </w:rPr>
        <w:t>，我们网络也是提供服务的吗，对吧？我们也是提供服务，你的</w:t>
      </w:r>
      <w:r w:rsidR="00D9548A">
        <w:rPr>
          <w:rFonts w:ascii="宋体" w:eastAsia="宋体" w:hAnsi="宋体" w:cs="宋体" w:hint="eastAsia"/>
        </w:rPr>
        <w:t>接入</w:t>
      </w:r>
      <w:r w:rsidRPr="00C8051D">
        <w:rPr>
          <w:rFonts w:ascii="宋体" w:eastAsia="宋体" w:hAnsi="宋体" w:cs="宋体"/>
        </w:rPr>
        <w:t>怎么样？快速啊</w:t>
      </w:r>
      <w:r w:rsidR="00D9548A">
        <w:rPr>
          <w:rFonts w:ascii="宋体" w:eastAsia="宋体" w:hAnsi="宋体" w:cs="宋体"/>
        </w:rPr>
        <w:t>上网怎么快</w:t>
      </w:r>
      <w:r w:rsidRPr="00C8051D">
        <w:rPr>
          <w:rFonts w:ascii="宋体" w:eastAsia="宋体" w:hAnsi="宋体" w:cs="宋体"/>
        </w:rPr>
        <w:t>呀</w:t>
      </w:r>
      <w:r w:rsidR="00D9548A">
        <w:rPr>
          <w:rFonts w:ascii="宋体" w:eastAsia="宋体" w:hAnsi="宋体" w:cs="宋体"/>
        </w:rPr>
        <w:t>，你的电话怎么更清晰</w:t>
      </w:r>
      <w:r w:rsidRPr="00C8051D">
        <w:rPr>
          <w:rFonts w:ascii="宋体" w:eastAsia="宋体" w:hAnsi="宋体" w:cs="宋体"/>
        </w:rPr>
        <w:t>啊</w:t>
      </w:r>
      <w:r w:rsidR="00D9548A">
        <w:rPr>
          <w:rFonts w:ascii="宋体" w:eastAsia="宋体" w:hAnsi="宋体" w:cs="宋体"/>
        </w:rPr>
        <w:t>，你是怎么样来产生这种服务的？其实我们</w:t>
      </w:r>
      <w:r w:rsidR="00D9548A">
        <w:rPr>
          <w:rFonts w:ascii="宋体" w:eastAsia="宋体" w:hAnsi="宋体" w:cs="宋体" w:hint="eastAsia"/>
        </w:rPr>
        <w:t>是</w:t>
      </w:r>
      <w:r w:rsidRPr="00C8051D">
        <w:rPr>
          <w:rFonts w:ascii="宋体" w:eastAsia="宋体" w:hAnsi="宋体" w:cs="宋体"/>
        </w:rPr>
        <w:t>要挖掘。所以这看起来就跟你什么这样一个原来的属性啊</w:t>
      </w:r>
      <w:r w:rsidR="00D9548A">
        <w:rPr>
          <w:rFonts w:ascii="宋体" w:eastAsia="宋体" w:hAnsi="宋体" w:cs="宋体"/>
        </w:rPr>
        <w:t>，</w:t>
      </w:r>
      <w:r w:rsidRPr="00C8051D">
        <w:rPr>
          <w:rFonts w:ascii="宋体" w:eastAsia="宋体" w:hAnsi="宋体" w:cs="宋体"/>
        </w:rPr>
        <w:t>往往就是核心网啊承载</w:t>
      </w:r>
      <w:r w:rsidR="00D9548A">
        <w:rPr>
          <w:rFonts w:ascii="宋体" w:eastAsia="宋体" w:hAnsi="宋体" w:cs="宋体"/>
        </w:rPr>
        <w:t>网这种又好像又有点远。但是你必须要朝这个方面再来翻译这个东西。</w:t>
      </w:r>
    </w:p>
    <w:p w:rsidR="00D9548A" w:rsidRDefault="00D9548A">
      <w:pPr>
        <w:spacing w:before="240" w:after="240"/>
        <w:rPr>
          <w:rFonts w:ascii="宋体" w:eastAsia="宋体" w:hAnsi="宋体" w:cs="宋体"/>
        </w:rPr>
      </w:pPr>
      <w:r>
        <w:rPr>
          <w:rFonts w:ascii="宋体" w:eastAsia="宋体" w:hAnsi="宋体" w:cs="宋体" w:hint="eastAsia"/>
        </w:rPr>
        <w:t>赵业祯：</w:t>
      </w:r>
    </w:p>
    <w:p w:rsidR="00E318D5" w:rsidRDefault="00E318D5">
      <w:pPr>
        <w:spacing w:before="240" w:after="240"/>
        <w:rPr>
          <w:rFonts w:ascii="宋体" w:eastAsia="宋体" w:hAnsi="宋体" w:cs="宋体"/>
        </w:rPr>
      </w:pPr>
      <w:r>
        <w:rPr>
          <w:rFonts w:ascii="宋体" w:eastAsia="宋体" w:hAnsi="宋体" w:cs="宋体"/>
        </w:rPr>
        <w:t>我理解一下这个服务</w:t>
      </w:r>
      <w:r w:rsidR="00665E3B" w:rsidRPr="00C8051D">
        <w:rPr>
          <w:rFonts w:ascii="宋体" w:eastAsia="宋体" w:hAnsi="宋体" w:cs="宋体"/>
        </w:rPr>
        <w:t>啊</w:t>
      </w:r>
      <w:r>
        <w:rPr>
          <w:rFonts w:ascii="宋体" w:eastAsia="宋体" w:hAnsi="宋体" w:cs="宋体"/>
        </w:rPr>
        <w:t>，就是刚才</w:t>
      </w:r>
      <w:r>
        <w:rPr>
          <w:rFonts w:ascii="宋体" w:eastAsia="宋体" w:hAnsi="宋体" w:cs="宋体" w:hint="eastAsia"/>
        </w:rPr>
        <w:t>艾</w:t>
      </w:r>
      <w:r w:rsidR="00665E3B" w:rsidRPr="00C8051D">
        <w:rPr>
          <w:rFonts w:ascii="宋体" w:eastAsia="宋体" w:hAnsi="宋体" w:cs="宋体"/>
        </w:rPr>
        <w:t>总说的</w:t>
      </w:r>
      <w:r>
        <w:rPr>
          <w:rFonts w:ascii="宋体" w:eastAsia="宋体" w:hAnsi="宋体" w:cs="宋体"/>
        </w:rPr>
        <w:t>，</w:t>
      </w:r>
      <w:r w:rsidR="00665E3B" w:rsidRPr="00C8051D">
        <w:rPr>
          <w:rFonts w:ascii="宋体" w:eastAsia="宋体" w:hAnsi="宋体" w:cs="宋体"/>
        </w:rPr>
        <w:t>不是</w:t>
      </w:r>
      <w:r>
        <w:rPr>
          <w:rFonts w:ascii="宋体" w:eastAsia="宋体" w:hAnsi="宋体" w:cs="宋体" w:hint="eastAsia"/>
        </w:rPr>
        <w:t>我们</w:t>
      </w:r>
      <w:r>
        <w:rPr>
          <w:rFonts w:ascii="宋体" w:eastAsia="宋体" w:hAnsi="宋体" w:cs="宋体"/>
        </w:rPr>
        <w:t>网络服务</w:t>
      </w:r>
      <w:r w:rsidR="00665E3B" w:rsidRPr="00C8051D">
        <w:rPr>
          <w:rFonts w:ascii="宋体" w:eastAsia="宋体" w:hAnsi="宋体" w:cs="宋体"/>
        </w:rPr>
        <w:t>能</w:t>
      </w:r>
      <w:r>
        <w:rPr>
          <w:rFonts w:ascii="宋体" w:eastAsia="宋体" w:hAnsi="宋体" w:cs="宋体"/>
        </w:rPr>
        <w:t>提供什么服务，</w:t>
      </w:r>
      <w:r w:rsidR="00665E3B" w:rsidRPr="00C8051D">
        <w:rPr>
          <w:rFonts w:ascii="宋体" w:eastAsia="宋体" w:hAnsi="宋体" w:cs="宋体"/>
        </w:rPr>
        <w:t>还有一个被服务，因为这个被服务呢我没有这个理解很好，那我们网络提供的服务呢就像你说的</w:t>
      </w:r>
      <w:r>
        <w:rPr>
          <w:rFonts w:ascii="宋体" w:eastAsia="宋体" w:hAnsi="宋体" w:cs="宋体"/>
        </w:rPr>
        <w:t>，</w:t>
      </w:r>
      <w:r w:rsidR="00665E3B" w:rsidRPr="00C8051D">
        <w:rPr>
          <w:rFonts w:ascii="宋体" w:eastAsia="宋体" w:hAnsi="宋体" w:cs="宋体"/>
        </w:rPr>
        <w:t>就是我们怎么样就就是一个服务什么东西，一个服务的</w:t>
      </w:r>
      <w:r>
        <w:rPr>
          <w:rFonts w:ascii="宋体" w:eastAsia="宋体" w:hAnsi="宋体" w:cs="宋体"/>
        </w:rPr>
        <w:t>这个质量吗？对吧？好还是不好，就我们从来这两方面去做，</w:t>
      </w:r>
      <w:r w:rsidR="00665E3B" w:rsidRPr="00C8051D">
        <w:rPr>
          <w:rFonts w:ascii="宋体" w:eastAsia="宋体" w:hAnsi="宋体" w:cs="宋体"/>
        </w:rPr>
        <w:t>这个我会去思考一下，那这我们说我们网络能提供哪些服务，这个肯定是没有问题的，但是服务的好和坏，但我们现在也有去</w:t>
      </w:r>
      <w:r>
        <w:rPr>
          <w:rFonts w:ascii="宋体" w:eastAsia="宋体" w:hAnsi="宋体" w:cs="宋体"/>
        </w:rPr>
        <w:t>，比如说去分析</w:t>
      </w:r>
      <w:r w:rsidR="00665E3B" w:rsidRPr="00C8051D">
        <w:rPr>
          <w:rFonts w:ascii="宋体" w:eastAsia="宋体" w:hAnsi="宋体" w:cs="宋体"/>
        </w:rPr>
        <w:t>嘛</w:t>
      </w:r>
      <w:r>
        <w:rPr>
          <w:rFonts w:ascii="宋体" w:eastAsia="宋体" w:hAnsi="宋体" w:cs="宋体"/>
        </w:rPr>
        <w:t>，但这种程度够还是不够，那我们可能就从另外一个角度再去思考</w:t>
      </w:r>
      <w:r w:rsidR="00665E3B" w:rsidRPr="00C8051D">
        <w:rPr>
          <w:rFonts w:ascii="宋体" w:eastAsia="宋体" w:hAnsi="宋体" w:cs="宋体"/>
        </w:rPr>
        <w:t>吧</w:t>
      </w:r>
      <w:r>
        <w:rPr>
          <w:rFonts w:ascii="宋体" w:eastAsia="宋体" w:hAnsi="宋体" w:cs="宋体"/>
        </w:rPr>
        <w:t>，啊这个我下来我会接着去思考一下。</w:t>
      </w:r>
    </w:p>
    <w:p w:rsidR="00E318D5" w:rsidRDefault="00E318D5">
      <w:pPr>
        <w:spacing w:before="240" w:after="240"/>
        <w:rPr>
          <w:rFonts w:ascii="宋体" w:eastAsia="宋体" w:hAnsi="宋体" w:cs="宋体"/>
        </w:rPr>
      </w:pPr>
      <w:r>
        <w:rPr>
          <w:rFonts w:ascii="宋体" w:eastAsia="宋体" w:hAnsi="宋体" w:cs="宋体" w:hint="eastAsia"/>
        </w:rPr>
        <w:t>艾总：</w:t>
      </w:r>
    </w:p>
    <w:p w:rsidR="00D96B52" w:rsidRDefault="00665E3B">
      <w:pPr>
        <w:spacing w:before="240" w:after="240"/>
        <w:rPr>
          <w:rFonts w:ascii="宋体" w:eastAsia="宋体" w:hAnsi="宋体" w:cs="宋体"/>
        </w:rPr>
      </w:pPr>
      <w:r w:rsidRPr="00C8051D">
        <w:rPr>
          <w:rFonts w:ascii="宋体" w:eastAsia="宋体" w:hAnsi="宋体" w:cs="宋体"/>
        </w:rPr>
        <w:t>再往下面走</w:t>
      </w:r>
    </w:p>
    <w:p w:rsidR="00D96B52" w:rsidRDefault="00D96B52">
      <w:pPr>
        <w:spacing w:before="240" w:after="240"/>
        <w:rPr>
          <w:rFonts w:ascii="宋体" w:eastAsia="宋体" w:hAnsi="宋体" w:cs="宋体"/>
        </w:rPr>
      </w:pPr>
      <w:r>
        <w:rPr>
          <w:rFonts w:ascii="宋体" w:eastAsia="宋体" w:hAnsi="宋体" w:cs="宋体" w:hint="eastAsia"/>
        </w:rPr>
        <w:t>赵旺飞：</w:t>
      </w:r>
    </w:p>
    <w:p w:rsidR="00D96B52" w:rsidRDefault="00D96B52">
      <w:pPr>
        <w:spacing w:before="240" w:after="240"/>
        <w:rPr>
          <w:rFonts w:ascii="宋体" w:eastAsia="宋体" w:hAnsi="宋体" w:cs="宋体"/>
        </w:rPr>
      </w:pPr>
      <w:r>
        <w:rPr>
          <w:rFonts w:ascii="宋体" w:eastAsia="宋体" w:hAnsi="宋体" w:cs="宋体"/>
        </w:rPr>
        <w:lastRenderedPageBreak/>
        <w:t>好，再往下走的话，这个它的特征</w:t>
      </w:r>
      <w:r w:rsidR="00665E3B" w:rsidRPr="00C8051D">
        <w:rPr>
          <w:rFonts w:ascii="宋体" w:eastAsia="宋体" w:hAnsi="宋体" w:cs="宋体"/>
        </w:rPr>
        <w:t>呢</w:t>
      </w:r>
      <w:r>
        <w:rPr>
          <w:rFonts w:ascii="宋体" w:eastAsia="宋体" w:hAnsi="宋体" w:cs="宋体"/>
        </w:rPr>
        <w:t>，城市大</w:t>
      </w:r>
      <w:r>
        <w:rPr>
          <w:rFonts w:ascii="宋体" w:eastAsia="宋体" w:hAnsi="宋体" w:cs="宋体" w:hint="eastAsia"/>
        </w:rPr>
        <w:t>脑</w:t>
      </w:r>
      <w:r w:rsidR="00665E3B" w:rsidRPr="00C8051D">
        <w:rPr>
          <w:rFonts w:ascii="宋体" w:eastAsia="宋体" w:hAnsi="宋体" w:cs="宋体"/>
        </w:rPr>
        <w:t>就是一个</w:t>
      </w:r>
      <w:r>
        <w:rPr>
          <w:rFonts w:ascii="宋体" w:eastAsia="宋体" w:hAnsi="宋体" w:cs="宋体" w:hint="eastAsia"/>
        </w:rPr>
        <w:t>脑</w:t>
      </w:r>
      <w:r>
        <w:rPr>
          <w:rFonts w:ascii="宋体" w:eastAsia="宋体" w:hAnsi="宋体" w:cs="宋体"/>
        </w:rPr>
        <w:t>的特征。</w:t>
      </w:r>
    </w:p>
    <w:p w:rsidR="00D96B52" w:rsidRDefault="00665E3B">
      <w:pPr>
        <w:spacing w:before="240" w:after="240"/>
        <w:rPr>
          <w:rFonts w:ascii="宋体" w:eastAsia="宋体" w:hAnsi="宋体" w:cs="宋体"/>
        </w:rPr>
      </w:pPr>
      <w:r w:rsidRPr="00C8051D">
        <w:rPr>
          <w:rFonts w:ascii="宋体" w:eastAsia="宋体" w:hAnsi="宋体" w:cs="宋体"/>
        </w:rPr>
        <w:t>及时呢</w:t>
      </w:r>
      <w:r w:rsidR="00D96B52">
        <w:rPr>
          <w:rFonts w:ascii="宋体" w:eastAsia="宋体" w:hAnsi="宋体" w:cs="宋体"/>
        </w:rPr>
        <w:t>，我理解就是你当前所见所看到所思考的就及时，那么下面三个</w:t>
      </w:r>
      <w:r w:rsidR="00D96B52">
        <w:rPr>
          <w:rFonts w:ascii="宋体" w:eastAsia="宋体" w:hAnsi="宋体" w:cs="宋体" w:hint="eastAsia"/>
        </w:rPr>
        <w:t>全</w:t>
      </w:r>
      <w:r w:rsidRPr="00C8051D">
        <w:rPr>
          <w:rFonts w:ascii="宋体" w:eastAsia="宋体" w:hAnsi="宋体" w:cs="宋体"/>
        </w:rPr>
        <w:t>呢</w:t>
      </w:r>
      <w:r w:rsidR="00D96B52">
        <w:rPr>
          <w:rFonts w:ascii="宋体" w:eastAsia="宋体" w:hAnsi="宋体" w:cs="宋体"/>
        </w:rPr>
        <w:t>，</w:t>
      </w:r>
      <w:r w:rsidRPr="00C8051D">
        <w:rPr>
          <w:rFonts w:ascii="宋体" w:eastAsia="宋体" w:hAnsi="宋体" w:cs="宋体"/>
        </w:rPr>
        <w:t>指的是你脑袋所存储的东西，要有全面的信息，要有全网</w:t>
      </w:r>
      <w:r w:rsidR="00D96B52">
        <w:rPr>
          <w:rFonts w:ascii="宋体" w:eastAsia="宋体" w:hAnsi="宋体" w:cs="宋体"/>
        </w:rPr>
        <w:t>，</w:t>
      </w:r>
      <w:r w:rsidRPr="00C8051D">
        <w:rPr>
          <w:rFonts w:ascii="宋体" w:eastAsia="宋体" w:hAnsi="宋体" w:cs="宋体"/>
        </w:rPr>
        <w:t>全就是这个</w:t>
      </w:r>
      <w:r w:rsidR="00D96B52">
        <w:rPr>
          <w:rFonts w:ascii="宋体" w:eastAsia="宋体" w:hAnsi="宋体" w:cs="宋体" w:hint="eastAsia"/>
        </w:rPr>
        <w:t>去</w:t>
      </w:r>
      <w:r w:rsidRPr="00C8051D">
        <w:rPr>
          <w:rFonts w:ascii="宋体" w:eastAsia="宋体" w:hAnsi="宋体" w:cs="宋体"/>
        </w:rPr>
        <w:t>管了。第三个是全视频，因为城市里面它的全视频，这个视频对她也很重要，</w:t>
      </w:r>
      <w:r w:rsidR="00D96B52">
        <w:rPr>
          <w:rFonts w:ascii="宋体" w:eastAsia="宋体" w:hAnsi="宋体" w:cs="宋体"/>
        </w:rPr>
        <w:t>所以阿里巴巴他很牛，最牛的点是他的云计算，还有云计算。</w:t>
      </w:r>
    </w:p>
    <w:p w:rsidR="00D96B52" w:rsidRDefault="00D96B52">
      <w:pPr>
        <w:spacing w:before="240" w:after="240"/>
        <w:rPr>
          <w:rFonts w:ascii="宋体" w:eastAsia="宋体" w:hAnsi="宋体" w:cs="宋体"/>
        </w:rPr>
      </w:pPr>
      <w:r>
        <w:rPr>
          <w:rFonts w:ascii="宋体" w:eastAsia="宋体" w:hAnsi="宋体" w:cs="宋体" w:hint="eastAsia"/>
        </w:rPr>
        <w:t>艾总：</w:t>
      </w:r>
    </w:p>
    <w:p w:rsidR="00D96B52" w:rsidRDefault="00D96B52">
      <w:pPr>
        <w:spacing w:before="240" w:after="240"/>
        <w:rPr>
          <w:rFonts w:ascii="宋体" w:eastAsia="宋体" w:hAnsi="宋体" w:cs="宋体"/>
        </w:rPr>
      </w:pPr>
      <w:r>
        <w:rPr>
          <w:rFonts w:ascii="宋体" w:eastAsia="宋体" w:hAnsi="宋体" w:cs="宋体"/>
        </w:rPr>
        <w:t>别人</w:t>
      </w:r>
      <w:r w:rsidR="00665E3B" w:rsidRPr="00C8051D">
        <w:rPr>
          <w:rFonts w:ascii="宋体" w:eastAsia="宋体" w:hAnsi="宋体" w:cs="宋体"/>
        </w:rPr>
        <w:t>就提这个概念，</w:t>
      </w:r>
      <w:r>
        <w:rPr>
          <w:rFonts w:ascii="宋体" w:eastAsia="宋体" w:hAnsi="宋体" w:cs="宋体" w:hint="eastAsia"/>
        </w:rPr>
        <w:t>就他能做</w:t>
      </w:r>
      <w:r>
        <w:rPr>
          <w:rFonts w:ascii="宋体" w:eastAsia="宋体" w:hAnsi="宋体" w:cs="宋体"/>
        </w:rPr>
        <w:t>，其他的公司都</w:t>
      </w:r>
      <w:r>
        <w:rPr>
          <w:rFonts w:ascii="宋体" w:eastAsia="宋体" w:hAnsi="宋体" w:cs="宋体" w:hint="eastAsia"/>
        </w:rPr>
        <w:t>不能做</w:t>
      </w:r>
      <w:r>
        <w:rPr>
          <w:rFonts w:ascii="宋体" w:eastAsia="宋体" w:hAnsi="宋体" w:cs="宋体"/>
        </w:rPr>
        <w:t>。</w:t>
      </w:r>
    </w:p>
    <w:p w:rsidR="00D96B52" w:rsidRDefault="00D96B52">
      <w:pPr>
        <w:spacing w:before="240" w:after="240"/>
        <w:rPr>
          <w:rFonts w:ascii="宋体" w:eastAsia="宋体" w:hAnsi="宋体" w:cs="宋体"/>
        </w:rPr>
      </w:pPr>
      <w:r>
        <w:rPr>
          <w:rFonts w:ascii="宋体" w:eastAsia="宋体" w:hAnsi="宋体" w:cs="宋体" w:hint="eastAsia"/>
        </w:rPr>
        <w:t>赵业祯：</w:t>
      </w:r>
    </w:p>
    <w:p w:rsidR="00D96B52" w:rsidRDefault="00D96B52">
      <w:pPr>
        <w:spacing w:before="240" w:after="240"/>
        <w:rPr>
          <w:rFonts w:ascii="宋体" w:eastAsia="宋体" w:hAnsi="宋体" w:cs="宋体"/>
        </w:rPr>
      </w:pPr>
      <w:r>
        <w:rPr>
          <w:rFonts w:ascii="宋体" w:eastAsia="宋体" w:hAnsi="宋体" w:cs="宋体"/>
        </w:rPr>
        <w:t>就是他</w:t>
      </w:r>
      <w:r w:rsidR="00665E3B" w:rsidRPr="00C8051D">
        <w:rPr>
          <w:rFonts w:ascii="宋体" w:eastAsia="宋体" w:hAnsi="宋体" w:cs="宋体"/>
        </w:rPr>
        <w:t>的平台建得够强吗？ 其实他</w:t>
      </w:r>
      <w:r>
        <w:rPr>
          <w:rFonts w:ascii="宋体" w:eastAsia="宋体" w:hAnsi="宋体" w:cs="宋体"/>
        </w:rPr>
        <w:t>，说白了阿里巴巴他建</w:t>
      </w:r>
      <w:r w:rsidR="00665E3B" w:rsidRPr="00C8051D">
        <w:rPr>
          <w:rFonts w:ascii="宋体" w:eastAsia="宋体" w:hAnsi="宋体" w:cs="宋体"/>
        </w:rPr>
        <w:t>了一个</w:t>
      </w:r>
      <w:r>
        <w:rPr>
          <w:rFonts w:ascii="宋体" w:eastAsia="宋体" w:hAnsi="宋体" w:cs="宋体"/>
        </w:rPr>
        <w:t>牛的平台。</w:t>
      </w:r>
    </w:p>
    <w:p w:rsidR="00D96B52" w:rsidRDefault="00D96B52">
      <w:pPr>
        <w:spacing w:before="240" w:after="240"/>
        <w:rPr>
          <w:rFonts w:ascii="宋体" w:eastAsia="宋体" w:hAnsi="宋体" w:cs="宋体"/>
        </w:rPr>
      </w:pPr>
      <w:r>
        <w:rPr>
          <w:rFonts w:ascii="宋体" w:eastAsia="宋体" w:hAnsi="宋体" w:cs="宋体" w:hint="eastAsia"/>
        </w:rPr>
        <w:t>艾总：</w:t>
      </w:r>
    </w:p>
    <w:p w:rsidR="00D96B52" w:rsidRDefault="00D96B52">
      <w:pPr>
        <w:spacing w:before="240" w:after="240"/>
        <w:rPr>
          <w:rFonts w:ascii="宋体" w:eastAsia="宋体" w:hAnsi="宋体" w:cs="宋体"/>
        </w:rPr>
      </w:pPr>
      <w:r>
        <w:rPr>
          <w:rFonts w:ascii="宋体" w:eastAsia="宋体" w:hAnsi="宋体" w:cs="宋体"/>
        </w:rPr>
        <w:t>所以同样的问题我们是网络大</w:t>
      </w:r>
      <w:r>
        <w:rPr>
          <w:rFonts w:ascii="宋体" w:eastAsia="宋体" w:hAnsi="宋体" w:cs="宋体" w:hint="eastAsia"/>
        </w:rPr>
        <w:t>脑</w:t>
      </w:r>
      <w:r w:rsidR="00665E3B" w:rsidRPr="00C8051D">
        <w:rPr>
          <w:rFonts w:ascii="宋体" w:eastAsia="宋体" w:hAnsi="宋体" w:cs="宋体"/>
        </w:rPr>
        <w:t>。我们的全景图，我们的动态，其实这两点我们都能跟他结合起来，其实大</w:t>
      </w:r>
      <w:r>
        <w:rPr>
          <w:rFonts w:ascii="宋体" w:eastAsia="宋体" w:hAnsi="宋体" w:cs="宋体"/>
        </w:rPr>
        <w:t>家的思维都是一样的，是一样的，对不对？</w:t>
      </w:r>
    </w:p>
    <w:p w:rsidR="00D96B52" w:rsidRDefault="00D96B52">
      <w:pPr>
        <w:spacing w:before="240" w:after="240"/>
        <w:rPr>
          <w:rFonts w:ascii="宋体" w:eastAsia="宋体" w:hAnsi="宋体" w:cs="宋体"/>
        </w:rPr>
      </w:pPr>
      <w:r>
        <w:rPr>
          <w:rFonts w:ascii="宋体" w:eastAsia="宋体" w:hAnsi="宋体" w:cs="宋体" w:hint="eastAsia"/>
        </w:rPr>
        <w:t>赵旺飞：</w:t>
      </w:r>
    </w:p>
    <w:p w:rsidR="00D96B52" w:rsidRDefault="00D96B52">
      <w:pPr>
        <w:spacing w:before="240" w:after="240"/>
        <w:rPr>
          <w:rFonts w:ascii="宋体" w:eastAsia="宋体" w:hAnsi="宋体" w:cs="宋体"/>
        </w:rPr>
      </w:pPr>
      <w:r>
        <w:rPr>
          <w:rFonts w:ascii="宋体" w:eastAsia="宋体" w:hAnsi="宋体" w:cs="宋体"/>
        </w:rPr>
        <w:t>你一个</w:t>
      </w:r>
      <w:r>
        <w:rPr>
          <w:rFonts w:ascii="宋体" w:eastAsia="宋体" w:hAnsi="宋体" w:cs="宋体" w:hint="eastAsia"/>
        </w:rPr>
        <w:t>脑</w:t>
      </w:r>
      <w:r>
        <w:rPr>
          <w:rFonts w:ascii="宋体" w:eastAsia="宋体" w:hAnsi="宋体" w:cs="宋体"/>
        </w:rPr>
        <w:t>的概念是什么？对</w:t>
      </w:r>
      <w:r w:rsidR="00665E3B" w:rsidRPr="00C8051D">
        <w:rPr>
          <w:rFonts w:ascii="宋体" w:eastAsia="宋体" w:hAnsi="宋体" w:cs="宋体"/>
        </w:rPr>
        <w:t>啊</w:t>
      </w:r>
      <w:r>
        <w:rPr>
          <w:rFonts w:ascii="宋体" w:eastAsia="宋体" w:hAnsi="宋体" w:cs="宋体"/>
        </w:rPr>
        <w:t>，你要存储嘛、你要计算</w:t>
      </w:r>
      <w:r w:rsidR="00665E3B" w:rsidRPr="00C8051D">
        <w:rPr>
          <w:rFonts w:ascii="宋体" w:eastAsia="宋体" w:hAnsi="宋体" w:cs="宋体"/>
        </w:rPr>
        <w:t>嘛</w:t>
      </w:r>
      <w:r>
        <w:rPr>
          <w:rFonts w:ascii="宋体" w:eastAsia="宋体" w:hAnsi="宋体" w:cs="宋体"/>
        </w:rPr>
        <w:t>、你要反馈</w:t>
      </w:r>
      <w:r w:rsidR="00665E3B" w:rsidRPr="00C8051D">
        <w:rPr>
          <w:rFonts w:ascii="宋体" w:eastAsia="宋体" w:hAnsi="宋体" w:cs="宋体"/>
        </w:rPr>
        <w:t>啊</w:t>
      </w:r>
    </w:p>
    <w:p w:rsidR="00D96B52" w:rsidRDefault="00D96B52">
      <w:pPr>
        <w:spacing w:before="240" w:after="240"/>
        <w:rPr>
          <w:rFonts w:ascii="宋体" w:eastAsia="宋体" w:hAnsi="宋体" w:cs="宋体"/>
        </w:rPr>
      </w:pPr>
      <w:r>
        <w:rPr>
          <w:rFonts w:ascii="宋体" w:eastAsia="宋体" w:hAnsi="宋体" w:cs="宋体" w:hint="eastAsia"/>
        </w:rPr>
        <w:t>艾总：</w:t>
      </w:r>
    </w:p>
    <w:p w:rsidR="00F346EF" w:rsidRDefault="00D96B52">
      <w:pPr>
        <w:spacing w:before="240" w:after="240"/>
        <w:rPr>
          <w:rFonts w:ascii="宋体" w:eastAsia="宋体" w:hAnsi="宋体" w:cs="宋体"/>
        </w:rPr>
      </w:pPr>
      <w:r>
        <w:rPr>
          <w:rFonts w:ascii="宋体" w:eastAsia="宋体" w:hAnsi="宋体" w:cs="宋体"/>
        </w:rPr>
        <w:t>全</w:t>
      </w:r>
      <w:r>
        <w:rPr>
          <w:rFonts w:ascii="宋体" w:eastAsia="宋体" w:hAnsi="宋体" w:cs="宋体" w:hint="eastAsia"/>
        </w:rPr>
        <w:t>网</w:t>
      </w:r>
      <w:r w:rsidR="00665E3B" w:rsidRPr="00C8051D">
        <w:rPr>
          <w:rFonts w:ascii="宋体" w:eastAsia="宋体" w:hAnsi="宋体" w:cs="宋体"/>
        </w:rPr>
        <w:t>我们也应该</w:t>
      </w:r>
      <w:r>
        <w:rPr>
          <w:rFonts w:ascii="宋体" w:eastAsia="宋体" w:hAnsi="宋体" w:cs="宋体"/>
        </w:rPr>
        <w:t>，全量</w:t>
      </w:r>
      <w:r w:rsidR="00665E3B" w:rsidRPr="00C8051D">
        <w:rPr>
          <w:rFonts w:ascii="宋体" w:eastAsia="宋体" w:hAnsi="宋体" w:cs="宋体"/>
        </w:rPr>
        <w:t>我们也有</w:t>
      </w:r>
      <w:r>
        <w:rPr>
          <w:rFonts w:ascii="宋体" w:eastAsia="宋体" w:hAnsi="宋体" w:cs="宋体"/>
        </w:rPr>
        <w:t>，对不对？</w:t>
      </w:r>
      <w:r>
        <w:rPr>
          <w:rFonts w:ascii="宋体" w:eastAsia="宋体" w:hAnsi="宋体" w:cs="宋体" w:hint="eastAsia"/>
        </w:rPr>
        <w:t>全视频</w:t>
      </w:r>
      <w:r>
        <w:rPr>
          <w:rFonts w:ascii="宋体" w:eastAsia="宋体" w:hAnsi="宋体" w:cs="宋体"/>
        </w:rPr>
        <w:t>，你再要</w:t>
      </w:r>
      <w:r w:rsidR="00665E3B" w:rsidRPr="00C8051D">
        <w:rPr>
          <w:rFonts w:ascii="宋体" w:eastAsia="宋体" w:hAnsi="宋体" w:cs="宋体"/>
        </w:rPr>
        <w:t>换一个思维，那我有很多的工具，对不对？看回到</w:t>
      </w:r>
      <w:r>
        <w:rPr>
          <w:rFonts w:ascii="宋体" w:eastAsia="宋体" w:hAnsi="宋体" w:cs="宋体"/>
        </w:rPr>
        <w:t>我的网络的变化，那我也可以变成我的视频的。所以他这几个功能啊</w:t>
      </w:r>
      <w:r>
        <w:rPr>
          <w:rFonts w:ascii="宋体" w:eastAsia="宋体" w:hAnsi="宋体" w:cs="宋体" w:hint="eastAsia"/>
        </w:rPr>
        <w:t>业祯</w:t>
      </w:r>
      <w:r>
        <w:rPr>
          <w:rFonts w:ascii="宋体" w:eastAsia="宋体" w:hAnsi="宋体" w:cs="宋体"/>
        </w:rPr>
        <w:t>你这个项目上面，你这几个功能全景、</w:t>
      </w:r>
      <w:r>
        <w:rPr>
          <w:rFonts w:ascii="宋体" w:eastAsia="宋体" w:hAnsi="宋体" w:cs="宋体" w:hint="eastAsia"/>
        </w:rPr>
        <w:t>及时、</w:t>
      </w:r>
      <w:r w:rsidR="00665E3B" w:rsidRPr="00C8051D">
        <w:rPr>
          <w:rFonts w:ascii="宋体" w:eastAsia="宋体" w:hAnsi="宋体" w:cs="宋体"/>
        </w:rPr>
        <w:t>全网</w:t>
      </w:r>
      <w:r>
        <w:rPr>
          <w:rFonts w:ascii="宋体" w:eastAsia="宋体" w:hAnsi="宋体" w:cs="宋体"/>
        </w:rPr>
        <w:t>、</w:t>
      </w:r>
      <w:r w:rsidR="00665E3B" w:rsidRPr="00C8051D">
        <w:rPr>
          <w:rFonts w:ascii="宋体" w:eastAsia="宋体" w:hAnsi="宋体" w:cs="宋体"/>
        </w:rPr>
        <w:t>全视频，你是怎么在你的网络上面落地的？这就告诉你有一个</w:t>
      </w:r>
      <w:r>
        <w:rPr>
          <w:rFonts w:ascii="宋体" w:eastAsia="宋体" w:hAnsi="宋体" w:cs="宋体"/>
        </w:rPr>
        <w:t>方向性的东西，</w:t>
      </w:r>
      <w:r w:rsidR="00665E3B" w:rsidRPr="00C8051D">
        <w:rPr>
          <w:rFonts w:ascii="宋体" w:eastAsia="宋体" w:hAnsi="宋体" w:cs="宋体"/>
        </w:rPr>
        <w:t>我们必须要有这个东西，你不要最后说我的</w:t>
      </w:r>
      <w:r w:rsidR="00F346EF">
        <w:rPr>
          <w:rFonts w:ascii="宋体" w:eastAsia="宋体" w:hAnsi="宋体" w:cs="宋体"/>
        </w:rPr>
        <w:t>网络大脑其实一谈起来谈不出东西来，人家是在告诉你怎么样，整这样</w:t>
      </w:r>
      <w:r w:rsidR="00665E3B" w:rsidRPr="00C8051D">
        <w:rPr>
          <w:rFonts w:ascii="宋体" w:eastAsia="宋体" w:hAnsi="宋体" w:cs="宋体"/>
        </w:rPr>
        <w:t>一些方向或者关键词，就像你大脑里面应该有什么东西，有思考的能力，有记忆，对吧？有什么判断有什么的，你就要这几样东西要全。你没有。也</w:t>
      </w:r>
      <w:r w:rsidR="00F346EF">
        <w:rPr>
          <w:rFonts w:ascii="宋体" w:eastAsia="宋体" w:hAnsi="宋体" w:cs="宋体" w:hint="eastAsia"/>
        </w:rPr>
        <w:t>就</w:t>
      </w:r>
      <w:r w:rsidR="00F346EF">
        <w:rPr>
          <w:rFonts w:ascii="宋体" w:eastAsia="宋体" w:hAnsi="宋体" w:cs="宋体"/>
        </w:rPr>
        <w:t>不叫</w:t>
      </w:r>
      <w:r w:rsidR="00F346EF">
        <w:rPr>
          <w:rFonts w:ascii="宋体" w:eastAsia="宋体" w:hAnsi="宋体" w:cs="宋体" w:hint="eastAsia"/>
        </w:rPr>
        <w:t>大脑</w:t>
      </w:r>
      <w:r w:rsidR="00F346EF">
        <w:rPr>
          <w:rFonts w:ascii="宋体" w:eastAsia="宋体" w:hAnsi="宋体" w:cs="宋体"/>
        </w:rPr>
        <w:t>。那怎么来实现全景的及时的，</w:t>
      </w:r>
      <w:r w:rsidR="00F346EF">
        <w:rPr>
          <w:rFonts w:ascii="宋体" w:eastAsia="宋体" w:hAnsi="宋体" w:cs="宋体" w:hint="eastAsia"/>
        </w:rPr>
        <w:t>及时</w:t>
      </w:r>
      <w:r w:rsidR="00F346EF">
        <w:rPr>
          <w:rFonts w:ascii="宋体" w:eastAsia="宋体" w:hAnsi="宋体" w:cs="宋体"/>
        </w:rPr>
        <w:t>是哪些东西是动态的</w:t>
      </w:r>
      <w:r w:rsidR="00665E3B" w:rsidRPr="00C8051D">
        <w:rPr>
          <w:rFonts w:ascii="宋体" w:eastAsia="宋体" w:hAnsi="宋体" w:cs="宋体"/>
        </w:rPr>
        <w:t>呢</w:t>
      </w:r>
      <w:r w:rsidR="00F346EF">
        <w:rPr>
          <w:rFonts w:ascii="宋体" w:eastAsia="宋体" w:hAnsi="宋体" w:cs="宋体"/>
        </w:rPr>
        <w:t>，</w:t>
      </w:r>
      <w:r w:rsidR="00665E3B" w:rsidRPr="00C8051D">
        <w:rPr>
          <w:rFonts w:ascii="宋体" w:eastAsia="宋体" w:hAnsi="宋体" w:cs="宋体"/>
        </w:rPr>
        <w:t>你监控</w:t>
      </w:r>
      <w:r w:rsidR="00F346EF">
        <w:rPr>
          <w:rFonts w:ascii="宋体" w:eastAsia="宋体" w:hAnsi="宋体" w:cs="宋体"/>
        </w:rPr>
        <w:t>怎么样及时，那么多的数据，好像大家都来产生，你怎么来形成这种</w:t>
      </w:r>
      <w:r w:rsidR="00F346EF">
        <w:rPr>
          <w:rFonts w:ascii="宋体" w:eastAsia="宋体" w:hAnsi="宋体" w:cs="宋体" w:hint="eastAsia"/>
        </w:rPr>
        <w:t>及时</w:t>
      </w:r>
      <w:r w:rsidR="00665E3B" w:rsidRPr="00C8051D">
        <w:rPr>
          <w:rFonts w:ascii="宋体" w:eastAsia="宋体" w:hAnsi="宋体" w:cs="宋体"/>
        </w:rPr>
        <w:t>的哪些关键的数据，那你又会说我们怎么可能看回到这样一些完整的数据，但是你会说按照我们的判断和我们的经验，我们哪一块上面的这样一个数据的这样一些指令一些东西要按时按那个按分</w:t>
      </w:r>
      <w:r w:rsidR="00F346EF">
        <w:rPr>
          <w:rFonts w:ascii="宋体" w:eastAsia="宋体" w:hAnsi="宋体" w:cs="宋体" w:hint="eastAsia"/>
        </w:rPr>
        <w:t>按秒</w:t>
      </w:r>
      <w:r w:rsidR="00665E3B" w:rsidRPr="00C8051D">
        <w:rPr>
          <w:rFonts w:ascii="宋体" w:eastAsia="宋体" w:hAnsi="宋体" w:cs="宋体"/>
        </w:rPr>
        <w:t>的要出现。 那我觉得这就是</w:t>
      </w:r>
      <w:r w:rsidR="00F346EF">
        <w:rPr>
          <w:rFonts w:ascii="宋体" w:eastAsia="宋体" w:hAnsi="宋体" w:cs="宋体" w:hint="eastAsia"/>
        </w:rPr>
        <w:t>及时</w:t>
      </w:r>
      <w:r w:rsidR="00665E3B" w:rsidRPr="00C8051D">
        <w:rPr>
          <w:rFonts w:ascii="宋体" w:eastAsia="宋体" w:hAnsi="宋体" w:cs="宋体"/>
        </w:rPr>
        <w:t>。他往下面走都是要朝前可以走</w:t>
      </w:r>
      <w:r w:rsidR="00F346EF">
        <w:rPr>
          <w:rFonts w:ascii="宋体" w:eastAsia="宋体" w:hAnsi="宋体" w:cs="宋体"/>
        </w:rPr>
        <w:t>下去。</w:t>
      </w:r>
    </w:p>
    <w:p w:rsidR="00F346EF" w:rsidRDefault="00F346EF">
      <w:pPr>
        <w:spacing w:before="240" w:after="240"/>
        <w:rPr>
          <w:rFonts w:ascii="宋体" w:eastAsia="宋体" w:hAnsi="宋体" w:cs="宋体"/>
        </w:rPr>
      </w:pPr>
      <w:r>
        <w:rPr>
          <w:rFonts w:ascii="宋体" w:eastAsia="宋体" w:hAnsi="宋体" w:cs="宋体" w:hint="eastAsia"/>
        </w:rPr>
        <w:t>赵旺飞：</w:t>
      </w:r>
    </w:p>
    <w:p w:rsidR="00F346EF" w:rsidRDefault="00665E3B">
      <w:pPr>
        <w:spacing w:before="240" w:after="240"/>
        <w:rPr>
          <w:rFonts w:ascii="宋体" w:eastAsia="宋体" w:hAnsi="宋体" w:cs="宋体"/>
        </w:rPr>
      </w:pPr>
      <w:r w:rsidRPr="00C8051D">
        <w:rPr>
          <w:rFonts w:ascii="宋体" w:eastAsia="宋体" w:hAnsi="宋体" w:cs="宋体"/>
        </w:rPr>
        <w:t>对。这是他试点的一个路线图。其实</w:t>
      </w:r>
      <w:r w:rsidR="00F346EF">
        <w:rPr>
          <w:rFonts w:ascii="宋体" w:eastAsia="宋体" w:hAnsi="宋体" w:cs="宋体" w:hint="eastAsia"/>
        </w:rPr>
        <w:t>艾总</w:t>
      </w:r>
      <w:r w:rsidR="00F346EF">
        <w:rPr>
          <w:rFonts w:ascii="宋体" w:eastAsia="宋体" w:hAnsi="宋体" w:cs="宋体"/>
        </w:rPr>
        <w:t>前面说的他提了几个</w:t>
      </w:r>
      <w:r w:rsidR="00F346EF">
        <w:rPr>
          <w:rFonts w:ascii="宋体" w:eastAsia="宋体" w:hAnsi="宋体" w:cs="宋体" w:hint="eastAsia"/>
        </w:rPr>
        <w:t>全</w:t>
      </w:r>
      <w:r w:rsidRPr="00C8051D">
        <w:rPr>
          <w:rFonts w:ascii="宋体" w:eastAsia="宋体" w:hAnsi="宋体" w:cs="宋体"/>
        </w:rPr>
        <w:t>，其实</w:t>
      </w:r>
      <w:r w:rsidR="00F346EF">
        <w:rPr>
          <w:rFonts w:ascii="宋体" w:eastAsia="宋体" w:hAnsi="宋体" w:cs="宋体"/>
        </w:rPr>
        <w:t>它在落地的时候，他也是围绕某一方面来做的，但是他的概念肯定是</w:t>
      </w:r>
      <w:r w:rsidRPr="00C8051D">
        <w:rPr>
          <w:rFonts w:ascii="宋体" w:eastAsia="宋体" w:hAnsi="宋体" w:cs="宋体"/>
        </w:rPr>
        <w:t>一个整体的一个规划，</w:t>
      </w:r>
      <w:r w:rsidR="00F346EF">
        <w:rPr>
          <w:rFonts w:ascii="宋体" w:eastAsia="宋体" w:hAnsi="宋体" w:cs="宋体"/>
        </w:rPr>
        <w:t>比</w:t>
      </w:r>
      <w:r w:rsidR="00F346EF">
        <w:rPr>
          <w:rFonts w:ascii="宋体" w:eastAsia="宋体" w:hAnsi="宋体" w:cs="宋体"/>
        </w:rPr>
        <w:lastRenderedPageBreak/>
        <w:t>如说他在杭州落地的，他前期做的主要是交通，那么他在那个苏州，他苏州也是那个在乌镇，它</w:t>
      </w:r>
      <w:r w:rsidRPr="00C8051D">
        <w:rPr>
          <w:rFonts w:ascii="宋体" w:eastAsia="宋体" w:hAnsi="宋体" w:cs="宋体"/>
        </w:rPr>
        <w:t>主要做的是公安安防方面的。这是他在杭州做的一个在交通治理方面的，一个等于是偏应用的。就城市大脑的一个交通治理，它也是</w:t>
      </w:r>
      <w:r w:rsidR="00F346EF">
        <w:rPr>
          <w:rFonts w:ascii="宋体" w:eastAsia="宋体" w:hAnsi="宋体" w:cs="宋体" w:hint="eastAsia"/>
        </w:rPr>
        <w:t>治理</w:t>
      </w:r>
      <w:r w:rsidRPr="00C8051D">
        <w:rPr>
          <w:rFonts w:ascii="宋体" w:eastAsia="宋体" w:hAnsi="宋体" w:cs="宋体"/>
        </w:rPr>
        <w:t>方面。</w:t>
      </w:r>
    </w:p>
    <w:p w:rsidR="00F346EF" w:rsidRDefault="00F346EF">
      <w:pPr>
        <w:spacing w:before="240" w:after="240"/>
        <w:rPr>
          <w:rFonts w:ascii="宋体" w:eastAsia="宋体" w:hAnsi="宋体" w:cs="宋体"/>
        </w:rPr>
      </w:pPr>
      <w:r>
        <w:rPr>
          <w:rFonts w:ascii="宋体" w:eastAsia="宋体" w:hAnsi="宋体" w:cs="宋体" w:hint="eastAsia"/>
        </w:rPr>
        <w:t>艾总：</w:t>
      </w:r>
    </w:p>
    <w:p w:rsidR="00C81676" w:rsidRDefault="00665E3B">
      <w:pPr>
        <w:spacing w:before="240" w:after="240"/>
        <w:rPr>
          <w:rFonts w:ascii="宋体" w:eastAsia="宋体" w:hAnsi="宋体" w:cs="宋体"/>
        </w:rPr>
      </w:pPr>
      <w:r w:rsidRPr="00C8051D">
        <w:rPr>
          <w:rFonts w:ascii="宋体" w:eastAsia="宋体" w:hAnsi="宋体" w:cs="宋体"/>
        </w:rPr>
        <w:t>那你想想没有</w:t>
      </w:r>
      <w:r w:rsidR="00F346EF">
        <w:rPr>
          <w:rFonts w:ascii="宋体" w:eastAsia="宋体" w:hAnsi="宋体" w:cs="宋体"/>
        </w:rPr>
        <w:t>他的这种治理的东西，那个交通或者是红绿灯</w:t>
      </w:r>
      <w:r w:rsidRPr="00C8051D">
        <w:rPr>
          <w:rFonts w:ascii="宋体" w:eastAsia="宋体" w:hAnsi="宋体" w:cs="宋体"/>
        </w:rPr>
        <w:t>啊</w:t>
      </w:r>
      <w:r w:rsidR="00F346EF">
        <w:rPr>
          <w:rFonts w:ascii="宋体" w:eastAsia="宋体" w:hAnsi="宋体" w:cs="宋体"/>
        </w:rPr>
        <w:t>，</w:t>
      </w:r>
      <w:r w:rsidRPr="00C8051D">
        <w:rPr>
          <w:rFonts w:ascii="宋体" w:eastAsia="宋体" w:hAnsi="宋体" w:cs="宋体"/>
        </w:rPr>
        <w:t>或者怎么样</w:t>
      </w:r>
      <w:r w:rsidR="00F346EF">
        <w:rPr>
          <w:rFonts w:ascii="宋体" w:eastAsia="宋体" w:hAnsi="宋体" w:cs="宋体"/>
        </w:rPr>
        <w:t>，</w:t>
      </w:r>
      <w:r w:rsidRPr="00C8051D">
        <w:rPr>
          <w:rFonts w:ascii="宋体" w:eastAsia="宋体" w:hAnsi="宋体" w:cs="宋体"/>
        </w:rPr>
        <w:t>都不</w:t>
      </w:r>
      <w:r w:rsidR="00F346EF">
        <w:rPr>
          <w:rFonts w:ascii="宋体" w:eastAsia="宋体" w:hAnsi="宋体" w:cs="宋体"/>
        </w:rPr>
        <w:t>科学，那时候要么就</w:t>
      </w:r>
      <w:r w:rsidR="00F346EF">
        <w:rPr>
          <w:rFonts w:ascii="宋体" w:eastAsia="宋体" w:hAnsi="宋体" w:cs="宋体" w:hint="eastAsia"/>
        </w:rPr>
        <w:t>堵</w:t>
      </w:r>
      <w:r w:rsidR="00F346EF">
        <w:rPr>
          <w:rFonts w:ascii="宋体" w:eastAsia="宋体" w:hAnsi="宋体" w:cs="宋体"/>
        </w:rPr>
        <w:t>，</w:t>
      </w:r>
      <w:r w:rsidRPr="00C8051D">
        <w:rPr>
          <w:rFonts w:ascii="宋体" w:eastAsia="宋体" w:hAnsi="宋体" w:cs="宋体"/>
        </w:rPr>
        <w:t>对吧？大家就不能谈到</w:t>
      </w:r>
      <w:r w:rsidR="00F346EF">
        <w:rPr>
          <w:rFonts w:ascii="宋体" w:eastAsia="宋体" w:hAnsi="宋体" w:cs="宋体" w:hint="eastAsia"/>
        </w:rPr>
        <w:t>畅行了，</w:t>
      </w:r>
      <w:r w:rsidRPr="00C8051D">
        <w:rPr>
          <w:rFonts w:ascii="宋体" w:eastAsia="宋体" w:hAnsi="宋体" w:cs="宋体"/>
        </w:rPr>
        <w:t>对不对？他可能要实现的整个公路上面的更</w:t>
      </w:r>
      <w:r w:rsidR="00C81676">
        <w:rPr>
          <w:rFonts w:ascii="宋体" w:eastAsia="宋体" w:hAnsi="宋体" w:cs="宋体"/>
        </w:rPr>
        <w:t>好的高效的的使用，大家出行更方便，他肯定有他的这几样的这个目标</w:t>
      </w:r>
    </w:p>
    <w:p w:rsidR="00C81676" w:rsidRDefault="00C81676">
      <w:pPr>
        <w:spacing w:before="240" w:after="240"/>
        <w:rPr>
          <w:rFonts w:ascii="宋体" w:eastAsia="宋体" w:hAnsi="宋体" w:cs="宋体"/>
        </w:rPr>
      </w:pPr>
      <w:r>
        <w:rPr>
          <w:rFonts w:ascii="宋体" w:eastAsia="宋体" w:hAnsi="宋体" w:cs="宋体" w:hint="eastAsia"/>
        </w:rPr>
        <w:t>赵旺飞：</w:t>
      </w:r>
    </w:p>
    <w:p w:rsidR="00C81676" w:rsidRDefault="00665E3B">
      <w:pPr>
        <w:spacing w:before="240" w:after="240"/>
        <w:rPr>
          <w:rFonts w:ascii="宋体" w:eastAsia="宋体" w:hAnsi="宋体" w:cs="宋体"/>
        </w:rPr>
      </w:pPr>
      <w:r w:rsidRPr="00C8051D">
        <w:rPr>
          <w:rFonts w:ascii="宋体" w:eastAsia="宋体" w:hAnsi="宋体" w:cs="宋体"/>
        </w:rPr>
        <w:t>对。对这</w:t>
      </w:r>
      <w:r w:rsidR="00C81676">
        <w:rPr>
          <w:rFonts w:ascii="宋体" w:eastAsia="宋体" w:hAnsi="宋体" w:cs="宋体" w:hint="eastAsia"/>
        </w:rPr>
        <w:t>就是艾</w:t>
      </w:r>
      <w:r w:rsidRPr="00C8051D">
        <w:rPr>
          <w:rFonts w:ascii="宋体" w:eastAsia="宋体" w:hAnsi="宋体" w:cs="宋体"/>
        </w:rPr>
        <w:t>总之前提的那个房子的概念一样吗？你正常情况下交通你比如说你中午的时候大家</w:t>
      </w:r>
      <w:r w:rsidR="00C81676">
        <w:rPr>
          <w:rFonts w:ascii="宋体" w:eastAsia="宋体" w:hAnsi="宋体" w:cs="宋体"/>
        </w:rPr>
        <w:t>都顺畅，那个时候也不需要管什么，你就记录什么的，就跟着他的状态；</w:t>
      </w:r>
      <w:r w:rsidRPr="00C8051D">
        <w:rPr>
          <w:rFonts w:ascii="宋体" w:eastAsia="宋体" w:hAnsi="宋体" w:cs="宋体"/>
        </w:rPr>
        <w:t>那其他拥堵的时候</w:t>
      </w:r>
      <w:r w:rsidR="00C81676">
        <w:rPr>
          <w:rFonts w:ascii="宋体" w:eastAsia="宋体" w:hAnsi="宋体" w:cs="宋体"/>
        </w:rPr>
        <w:t>，</w:t>
      </w:r>
      <w:r w:rsidRPr="00C8051D">
        <w:rPr>
          <w:rFonts w:ascii="宋体" w:eastAsia="宋体" w:hAnsi="宋体" w:cs="宋体"/>
        </w:rPr>
        <w:t>那他就有很多痛点吗？他有问题对吧？那他要去经过他的整个大数据分析啊</w:t>
      </w:r>
      <w:r w:rsidR="00C81676">
        <w:rPr>
          <w:rFonts w:ascii="宋体" w:eastAsia="宋体" w:hAnsi="宋体" w:cs="宋体"/>
        </w:rPr>
        <w:t>，</w:t>
      </w:r>
      <w:r w:rsidRPr="00C8051D">
        <w:rPr>
          <w:rFonts w:ascii="宋体" w:eastAsia="宋体" w:hAnsi="宋体" w:cs="宋体"/>
        </w:rPr>
        <w:t>这些他要提出他的一些方案出来。</w:t>
      </w:r>
    </w:p>
    <w:p w:rsidR="00C81676" w:rsidRDefault="00C81676">
      <w:pPr>
        <w:spacing w:before="240" w:after="240"/>
        <w:rPr>
          <w:rFonts w:ascii="宋体" w:eastAsia="宋体" w:hAnsi="宋体" w:cs="宋体"/>
        </w:rPr>
      </w:pPr>
      <w:r>
        <w:rPr>
          <w:rFonts w:ascii="宋体" w:eastAsia="宋体" w:hAnsi="宋体" w:cs="宋体" w:hint="eastAsia"/>
        </w:rPr>
        <w:t>艾总：</w:t>
      </w:r>
    </w:p>
    <w:p w:rsidR="00D230B4" w:rsidRPr="00C8051D" w:rsidRDefault="00C81676">
      <w:pPr>
        <w:spacing w:before="240" w:after="240"/>
        <w:rPr>
          <w:rFonts w:ascii="宋体" w:eastAsia="宋体" w:hAnsi="宋体" w:cs="宋体"/>
        </w:rPr>
      </w:pPr>
      <w:r>
        <w:rPr>
          <w:rFonts w:ascii="宋体" w:eastAsia="宋体" w:hAnsi="宋体" w:cs="宋体" w:hint="eastAsia"/>
        </w:rPr>
        <w:t>旺飞</w:t>
      </w:r>
      <w:r>
        <w:rPr>
          <w:rFonts w:ascii="宋体" w:eastAsia="宋体" w:hAnsi="宋体" w:cs="宋体"/>
        </w:rPr>
        <w:t>这个东西就结合你了，你不是说是跟交通有这样一个合作</w:t>
      </w:r>
      <w:r w:rsidR="00665E3B" w:rsidRPr="00C8051D">
        <w:rPr>
          <w:rFonts w:ascii="宋体" w:eastAsia="宋体" w:hAnsi="宋体" w:cs="宋体"/>
        </w:rPr>
        <w:t>嘛</w:t>
      </w:r>
      <w:r>
        <w:rPr>
          <w:rFonts w:ascii="宋体" w:eastAsia="宋体" w:hAnsi="宋体" w:cs="宋体"/>
        </w:rPr>
        <w:t>，那就其实</w:t>
      </w:r>
      <w:r w:rsidR="00665E3B" w:rsidRPr="00C8051D">
        <w:rPr>
          <w:rFonts w:ascii="宋体" w:eastAsia="宋体" w:hAnsi="宋体" w:cs="宋体"/>
        </w:rPr>
        <w:t>你本身参考这样一个背景的时候，也可以做很多的出行的路线啊</w:t>
      </w:r>
      <w:r>
        <w:rPr>
          <w:rFonts w:ascii="宋体" w:eastAsia="宋体" w:hAnsi="宋体" w:cs="宋体"/>
        </w:rPr>
        <w:t>，</w:t>
      </w:r>
      <w:r w:rsidR="00665E3B" w:rsidRPr="00C8051D">
        <w:rPr>
          <w:rFonts w:ascii="宋体" w:eastAsia="宋体" w:hAnsi="宋体" w:cs="宋体"/>
        </w:rPr>
        <w:t>重要的区域啊</w:t>
      </w:r>
      <w:r>
        <w:rPr>
          <w:rFonts w:ascii="宋体" w:eastAsia="宋体" w:hAnsi="宋体" w:cs="宋体"/>
        </w:rPr>
        <w:t>，重要的节日</w:t>
      </w:r>
      <w:r w:rsidR="00665E3B" w:rsidRPr="00C8051D">
        <w:rPr>
          <w:rFonts w:ascii="宋体" w:eastAsia="宋体" w:hAnsi="宋体" w:cs="宋体"/>
        </w:rPr>
        <w:t>啊</w:t>
      </w:r>
      <w:r>
        <w:rPr>
          <w:rFonts w:ascii="宋体" w:eastAsia="宋体" w:hAnsi="宋体" w:cs="宋体"/>
        </w:rPr>
        <w:t>，</w:t>
      </w:r>
      <w:r w:rsidR="00665E3B" w:rsidRPr="00C8051D">
        <w:rPr>
          <w:rFonts w:ascii="宋体" w:eastAsia="宋体" w:hAnsi="宋体" w:cs="宋体"/>
        </w:rPr>
        <w:t>对吧？景区啊</w:t>
      </w:r>
      <w:r>
        <w:rPr>
          <w:rFonts w:ascii="宋体" w:eastAsia="宋体" w:hAnsi="宋体" w:cs="宋体"/>
        </w:rPr>
        <w:t>，你的</w:t>
      </w:r>
      <w:r w:rsidR="00665E3B" w:rsidRPr="00C8051D">
        <w:rPr>
          <w:rFonts w:ascii="宋体" w:eastAsia="宋体" w:hAnsi="宋体" w:cs="宋体"/>
        </w:rPr>
        <w:t>位置</w:t>
      </w:r>
      <w:r>
        <w:rPr>
          <w:rFonts w:ascii="宋体" w:eastAsia="宋体" w:hAnsi="宋体" w:cs="宋体" w:hint="eastAsia"/>
        </w:rPr>
        <w:t>不是</w:t>
      </w:r>
      <w:r w:rsidR="00665E3B" w:rsidRPr="00C8051D">
        <w:rPr>
          <w:rFonts w:ascii="宋体" w:eastAsia="宋体" w:hAnsi="宋体" w:cs="宋体"/>
        </w:rPr>
        <w:t>就已经就翻译过去了，其实是证明了他的一种交通的状态吗？</w:t>
      </w:r>
      <w:r>
        <w:rPr>
          <w:rFonts w:ascii="宋体" w:eastAsia="宋体" w:hAnsi="宋体" w:cs="宋体" w:hint="eastAsia"/>
        </w:rPr>
        <w:t>热力</w:t>
      </w:r>
      <w:r w:rsidR="00665E3B" w:rsidRPr="00C8051D">
        <w:rPr>
          <w:rFonts w:ascii="宋体" w:eastAsia="宋体" w:hAnsi="宋体" w:cs="宋体"/>
        </w:rPr>
        <w:t>图啊</w:t>
      </w:r>
      <w:r>
        <w:rPr>
          <w:rFonts w:ascii="宋体" w:eastAsia="宋体" w:hAnsi="宋体" w:cs="宋体"/>
        </w:rPr>
        <w:t>，</w:t>
      </w:r>
      <w:r w:rsidR="00665E3B" w:rsidRPr="00C8051D">
        <w:rPr>
          <w:rFonts w:ascii="宋体" w:eastAsia="宋体" w:hAnsi="宋体" w:cs="宋体"/>
        </w:rPr>
        <w:t xml:space="preserve">对不对？ </w:t>
      </w:r>
    </w:p>
    <w:p w:rsidR="00C81676" w:rsidRDefault="00C81676">
      <w:pPr>
        <w:spacing w:before="240" w:after="240"/>
        <w:rPr>
          <w:rFonts w:ascii="宋体" w:eastAsia="宋体" w:hAnsi="宋体" w:cs="宋体"/>
        </w:rPr>
      </w:pPr>
      <w:r>
        <w:rPr>
          <w:rFonts w:ascii="宋体" w:eastAsia="宋体" w:hAnsi="宋体" w:cs="宋体" w:hint="eastAsia"/>
        </w:rPr>
        <w:t>就是</w:t>
      </w:r>
      <w:r>
        <w:rPr>
          <w:rFonts w:ascii="宋体" w:eastAsia="宋体" w:hAnsi="宋体" w:cs="宋体"/>
        </w:rPr>
        <w:t>找到这种应用</w:t>
      </w:r>
      <w:r>
        <w:rPr>
          <w:rFonts w:ascii="宋体" w:eastAsia="宋体" w:hAnsi="宋体" w:cs="宋体" w:hint="eastAsia"/>
        </w:rPr>
        <w:t>嘛</w:t>
      </w:r>
      <w:r>
        <w:rPr>
          <w:rFonts w:ascii="宋体" w:eastAsia="宋体" w:hAnsi="宋体" w:cs="宋体"/>
        </w:rPr>
        <w:t>，</w:t>
      </w:r>
      <w:r w:rsidR="00665E3B" w:rsidRPr="00C8051D">
        <w:rPr>
          <w:rFonts w:ascii="宋体" w:eastAsia="宋体" w:hAnsi="宋体" w:cs="宋体"/>
        </w:rPr>
        <w:t>所以没有朝这个方</w:t>
      </w:r>
      <w:r>
        <w:rPr>
          <w:rFonts w:ascii="宋体" w:eastAsia="宋体" w:hAnsi="宋体" w:cs="宋体" w:hint="eastAsia"/>
        </w:rPr>
        <w:t>向做运算、指引、梳理</w:t>
      </w:r>
      <w:r w:rsidR="00665E3B" w:rsidRPr="00C8051D">
        <w:rPr>
          <w:rFonts w:ascii="宋体" w:eastAsia="宋体" w:hAnsi="宋体" w:cs="宋体"/>
        </w:rPr>
        <w:t>，</w:t>
      </w:r>
      <w:r>
        <w:rPr>
          <w:rFonts w:ascii="宋体" w:eastAsia="宋体" w:hAnsi="宋体" w:cs="宋体" w:hint="eastAsia"/>
        </w:rPr>
        <w:t>你这个交通也是脏乱差，所以每一样东西都是要治理，</w:t>
      </w:r>
      <w:r w:rsidR="00665E3B" w:rsidRPr="00C8051D">
        <w:rPr>
          <w:rFonts w:ascii="宋体" w:eastAsia="宋体" w:hAnsi="宋体" w:cs="宋体"/>
        </w:rPr>
        <w:t>治理就是要用大脑。</w:t>
      </w:r>
    </w:p>
    <w:p w:rsidR="00C81676" w:rsidRDefault="00665E3B">
      <w:pPr>
        <w:spacing w:before="240" w:after="240"/>
        <w:rPr>
          <w:rFonts w:ascii="宋体" w:eastAsia="宋体" w:hAnsi="宋体" w:cs="宋体"/>
        </w:rPr>
      </w:pPr>
      <w:r w:rsidRPr="00C8051D">
        <w:rPr>
          <w:rFonts w:ascii="宋体" w:eastAsia="宋体" w:hAnsi="宋体" w:cs="宋体"/>
        </w:rPr>
        <w:t>下面去。</w:t>
      </w:r>
    </w:p>
    <w:p w:rsidR="00C81676" w:rsidRDefault="00C81676">
      <w:pPr>
        <w:spacing w:before="240" w:after="240"/>
        <w:rPr>
          <w:rFonts w:ascii="宋体" w:eastAsia="宋体" w:hAnsi="宋体" w:cs="宋体"/>
        </w:rPr>
      </w:pPr>
      <w:r>
        <w:rPr>
          <w:rFonts w:ascii="宋体" w:eastAsia="宋体" w:hAnsi="宋体" w:cs="宋体" w:hint="eastAsia"/>
        </w:rPr>
        <w:t>赵旺飞：</w:t>
      </w:r>
    </w:p>
    <w:p w:rsidR="00C81676" w:rsidRDefault="00C81676">
      <w:pPr>
        <w:spacing w:before="240" w:after="240"/>
        <w:rPr>
          <w:rFonts w:ascii="宋体" w:eastAsia="宋体" w:hAnsi="宋体" w:cs="宋体"/>
        </w:rPr>
      </w:pPr>
      <w:r>
        <w:rPr>
          <w:rFonts w:ascii="宋体" w:eastAsia="宋体" w:hAnsi="宋体" w:cs="宋体"/>
        </w:rPr>
        <w:t>下面</w:t>
      </w:r>
      <w:r w:rsidR="00665E3B" w:rsidRPr="00C8051D">
        <w:rPr>
          <w:rFonts w:ascii="宋体" w:eastAsia="宋体" w:hAnsi="宋体" w:cs="宋体"/>
        </w:rPr>
        <w:t>这是它的一些效果了，他的一些实际效果了</w:t>
      </w:r>
      <w:r>
        <w:rPr>
          <w:rFonts w:ascii="宋体" w:eastAsia="宋体" w:hAnsi="宋体" w:cs="宋体"/>
        </w:rPr>
        <w:t>。</w:t>
      </w:r>
    </w:p>
    <w:p w:rsidR="00C81676" w:rsidRDefault="00C81676">
      <w:pPr>
        <w:spacing w:before="240" w:after="240"/>
        <w:rPr>
          <w:rFonts w:ascii="宋体" w:eastAsia="宋体" w:hAnsi="宋体" w:cs="宋体"/>
        </w:rPr>
      </w:pPr>
      <w:r>
        <w:rPr>
          <w:rFonts w:ascii="宋体" w:eastAsia="宋体" w:hAnsi="宋体" w:cs="宋体" w:hint="eastAsia"/>
        </w:rPr>
        <w:t>艾总：</w:t>
      </w:r>
    </w:p>
    <w:p w:rsidR="00C81676" w:rsidRDefault="00665E3B">
      <w:pPr>
        <w:spacing w:before="240" w:after="240"/>
        <w:rPr>
          <w:rFonts w:ascii="宋体" w:eastAsia="宋体" w:hAnsi="宋体" w:cs="宋体"/>
        </w:rPr>
      </w:pPr>
      <w:r w:rsidRPr="00C8051D">
        <w:rPr>
          <w:rFonts w:ascii="宋体" w:eastAsia="宋体" w:hAnsi="宋体" w:cs="宋体"/>
        </w:rPr>
        <w:t>这是什么？</w:t>
      </w:r>
    </w:p>
    <w:p w:rsidR="00C81676" w:rsidRDefault="00C81676">
      <w:pPr>
        <w:spacing w:before="240" w:after="240"/>
        <w:rPr>
          <w:rFonts w:ascii="宋体" w:eastAsia="宋体" w:hAnsi="宋体" w:cs="宋体"/>
        </w:rPr>
      </w:pPr>
      <w:r>
        <w:rPr>
          <w:rFonts w:ascii="宋体" w:eastAsia="宋体" w:hAnsi="宋体" w:cs="宋体" w:hint="eastAsia"/>
        </w:rPr>
        <w:t>赵旺飞：</w:t>
      </w:r>
    </w:p>
    <w:p w:rsidR="00C81676" w:rsidRDefault="00665E3B">
      <w:pPr>
        <w:spacing w:before="240" w:after="240"/>
        <w:rPr>
          <w:rFonts w:ascii="宋体" w:eastAsia="宋体" w:hAnsi="宋体" w:cs="宋体"/>
        </w:rPr>
      </w:pPr>
      <w:r w:rsidRPr="00C8051D">
        <w:rPr>
          <w:rFonts w:ascii="宋体" w:eastAsia="宋体" w:hAnsi="宋体" w:cs="宋体"/>
        </w:rPr>
        <w:t>这个是它的</w:t>
      </w:r>
      <w:r w:rsidR="00C81676">
        <w:rPr>
          <w:rFonts w:ascii="宋体" w:eastAsia="宋体" w:hAnsi="宋体" w:cs="宋体" w:hint="eastAsia"/>
        </w:rPr>
        <w:t>信号灯</w:t>
      </w:r>
      <w:r w:rsidRPr="00C8051D">
        <w:rPr>
          <w:rFonts w:ascii="宋体" w:eastAsia="宋体" w:hAnsi="宋体" w:cs="宋体"/>
        </w:rPr>
        <w:t>的优化，就是他能成功通过整个大数据的分析，结合了视频，</w:t>
      </w:r>
      <w:r w:rsidR="00C81676">
        <w:rPr>
          <w:rFonts w:ascii="宋体" w:eastAsia="宋体" w:hAnsi="宋体" w:cs="宋体"/>
        </w:rPr>
        <w:t>就是你这个拥堵不拥堵，</w:t>
      </w:r>
      <w:r w:rsidRPr="00C8051D">
        <w:rPr>
          <w:rFonts w:ascii="宋体" w:eastAsia="宋体" w:hAnsi="宋体" w:cs="宋体"/>
        </w:rPr>
        <w:t>他能优化</w:t>
      </w:r>
      <w:r w:rsidR="00C81676">
        <w:rPr>
          <w:rFonts w:ascii="宋体" w:eastAsia="宋体" w:hAnsi="宋体" w:cs="宋体"/>
        </w:rPr>
        <w:t>。</w:t>
      </w:r>
    </w:p>
    <w:p w:rsidR="006D08E2" w:rsidRDefault="006D08E2">
      <w:pPr>
        <w:spacing w:before="240" w:after="240"/>
        <w:rPr>
          <w:rFonts w:ascii="宋体" w:eastAsia="宋体" w:hAnsi="宋体" w:cs="宋体"/>
        </w:rPr>
      </w:pPr>
      <w:r>
        <w:rPr>
          <w:rFonts w:ascii="宋体" w:eastAsia="宋体" w:hAnsi="宋体" w:cs="宋体" w:hint="eastAsia"/>
        </w:rPr>
        <w:t>艾总：</w:t>
      </w:r>
    </w:p>
    <w:p w:rsidR="006D08E2" w:rsidRDefault="006D08E2">
      <w:pPr>
        <w:spacing w:before="240" w:after="240"/>
        <w:rPr>
          <w:rFonts w:ascii="宋体" w:eastAsia="宋体" w:hAnsi="宋体" w:cs="宋体"/>
        </w:rPr>
      </w:pPr>
      <w:r>
        <w:rPr>
          <w:rFonts w:ascii="宋体" w:eastAsia="宋体" w:hAnsi="宋体" w:cs="宋体" w:hint="eastAsia"/>
        </w:rPr>
        <w:lastRenderedPageBreak/>
        <w:t>你看</w:t>
      </w:r>
      <w:r w:rsidR="00665E3B" w:rsidRPr="00C8051D">
        <w:rPr>
          <w:rFonts w:ascii="宋体" w:eastAsia="宋体" w:hAnsi="宋体" w:cs="宋体"/>
        </w:rPr>
        <w:t>他的目标很简单，我要区域平均提速超15%</w:t>
      </w:r>
      <w:r>
        <w:rPr>
          <w:rFonts w:ascii="宋体" w:eastAsia="宋体" w:hAnsi="宋体" w:cs="宋体"/>
        </w:rPr>
        <w:t>，我出行时间平均</w:t>
      </w:r>
      <w:r>
        <w:rPr>
          <w:rFonts w:ascii="宋体" w:eastAsia="宋体" w:hAnsi="宋体" w:cs="宋体" w:hint="eastAsia"/>
        </w:rPr>
        <w:t>缩短</w:t>
      </w:r>
      <w:r>
        <w:rPr>
          <w:rFonts w:ascii="宋体" w:eastAsia="宋体" w:hAnsi="宋体" w:cs="宋体"/>
        </w:rPr>
        <w:t>三分钟，其实你这</w:t>
      </w:r>
      <w:r>
        <w:rPr>
          <w:rFonts w:ascii="宋体" w:eastAsia="宋体" w:hAnsi="宋体" w:cs="宋体" w:hint="eastAsia"/>
        </w:rPr>
        <w:t>一</w:t>
      </w:r>
      <w:r w:rsidR="00665E3B" w:rsidRPr="00C8051D">
        <w:rPr>
          <w:rFonts w:ascii="宋体" w:eastAsia="宋体" w:hAnsi="宋体" w:cs="宋体"/>
        </w:rPr>
        <w:t>样</w:t>
      </w:r>
      <w:r>
        <w:rPr>
          <w:rFonts w:ascii="宋体" w:eastAsia="宋体" w:hAnsi="宋体" w:cs="宋体"/>
        </w:rPr>
        <w:t>，</w:t>
      </w:r>
      <w:r w:rsidR="00665E3B" w:rsidRPr="00C8051D">
        <w:rPr>
          <w:rFonts w:ascii="宋体" w:eastAsia="宋体" w:hAnsi="宋体" w:cs="宋体"/>
        </w:rPr>
        <w:t>我们的网络能不能在它的</w:t>
      </w:r>
      <w:r>
        <w:rPr>
          <w:rFonts w:ascii="宋体" w:eastAsia="宋体" w:hAnsi="宋体" w:cs="宋体"/>
        </w:rPr>
        <w:t>效率上面我们也提这个指标，你不要堵塞，对不对？你要堵塞的时候，那</w:t>
      </w:r>
      <w:r>
        <w:rPr>
          <w:rFonts w:ascii="宋体" w:eastAsia="宋体" w:hAnsi="宋体" w:cs="宋体" w:hint="eastAsia"/>
        </w:rPr>
        <w:t>你</w:t>
      </w:r>
      <w:r>
        <w:rPr>
          <w:rFonts w:ascii="宋体" w:eastAsia="宋体" w:hAnsi="宋体" w:cs="宋体"/>
        </w:rPr>
        <w:t>的容量够不够？</w:t>
      </w:r>
      <w:r>
        <w:rPr>
          <w:rFonts w:ascii="宋体" w:eastAsia="宋体" w:hAnsi="宋体" w:cs="宋体" w:hint="eastAsia"/>
        </w:rPr>
        <w:t>业祯，</w:t>
      </w:r>
      <w:r w:rsidR="00665E3B" w:rsidRPr="00C8051D">
        <w:rPr>
          <w:rFonts w:ascii="宋体" w:eastAsia="宋体" w:hAnsi="宋体" w:cs="宋体"/>
        </w:rPr>
        <w:t>你的背后其实你要做什么工作？它是围绕着一个目标，</w:t>
      </w:r>
    </w:p>
    <w:p w:rsidR="006D08E2" w:rsidRDefault="006D08E2">
      <w:pPr>
        <w:spacing w:before="240" w:after="240"/>
        <w:rPr>
          <w:rFonts w:ascii="宋体" w:eastAsia="宋体" w:hAnsi="宋体" w:cs="宋体"/>
        </w:rPr>
      </w:pPr>
      <w:r>
        <w:rPr>
          <w:rFonts w:ascii="宋体" w:eastAsia="宋体" w:hAnsi="宋体" w:cs="宋体" w:hint="eastAsia"/>
        </w:rPr>
        <w:t>赵旺飞：</w:t>
      </w:r>
    </w:p>
    <w:p w:rsidR="006D08E2" w:rsidRDefault="00665E3B">
      <w:pPr>
        <w:spacing w:before="240" w:after="240"/>
        <w:rPr>
          <w:rFonts w:ascii="宋体" w:eastAsia="宋体" w:hAnsi="宋体" w:cs="宋体"/>
        </w:rPr>
      </w:pPr>
      <w:r w:rsidRPr="00C8051D">
        <w:rPr>
          <w:rFonts w:ascii="宋体" w:eastAsia="宋体" w:hAnsi="宋体" w:cs="宋体"/>
        </w:rPr>
        <w:t>对，其实按</w:t>
      </w:r>
      <w:r w:rsidR="006D08E2">
        <w:rPr>
          <w:rFonts w:ascii="宋体" w:eastAsia="宋体" w:hAnsi="宋体" w:cs="宋体" w:hint="eastAsia"/>
        </w:rPr>
        <w:t>艾总</w:t>
      </w:r>
      <w:r w:rsidRPr="00C8051D">
        <w:rPr>
          <w:rFonts w:ascii="宋体" w:eastAsia="宋体" w:hAnsi="宋体" w:cs="宋体"/>
        </w:rPr>
        <w:t>说</w:t>
      </w:r>
      <w:r w:rsidR="006D08E2">
        <w:rPr>
          <w:rFonts w:ascii="宋体" w:eastAsia="宋体" w:hAnsi="宋体" w:cs="宋体" w:hint="eastAsia"/>
        </w:rPr>
        <w:t>的，</w:t>
      </w:r>
      <w:r w:rsidR="006D08E2">
        <w:rPr>
          <w:rFonts w:ascii="宋体" w:eastAsia="宋体" w:hAnsi="宋体" w:cs="宋体"/>
        </w:rPr>
        <w:t>我们的网络其实也就是一个交通</w:t>
      </w:r>
    </w:p>
    <w:p w:rsidR="006D08E2" w:rsidRDefault="006D08E2">
      <w:pPr>
        <w:spacing w:before="240" w:after="240"/>
        <w:rPr>
          <w:rFonts w:ascii="宋体" w:eastAsia="宋体" w:hAnsi="宋体" w:cs="宋体"/>
        </w:rPr>
      </w:pPr>
      <w:r>
        <w:rPr>
          <w:rFonts w:ascii="宋体" w:eastAsia="宋体" w:hAnsi="宋体" w:cs="宋体" w:hint="eastAsia"/>
        </w:rPr>
        <w:t>艾总：</w:t>
      </w:r>
    </w:p>
    <w:p w:rsidR="006D08E2" w:rsidRDefault="00665E3B">
      <w:pPr>
        <w:spacing w:before="240" w:after="240"/>
        <w:rPr>
          <w:rFonts w:ascii="宋体" w:eastAsia="宋体" w:hAnsi="宋体" w:cs="宋体"/>
        </w:rPr>
      </w:pPr>
      <w:r w:rsidRPr="00C8051D">
        <w:rPr>
          <w:rFonts w:ascii="宋体" w:eastAsia="宋体" w:hAnsi="宋体" w:cs="宋体"/>
        </w:rPr>
        <w:t>就是个交通，</w:t>
      </w:r>
      <w:r w:rsidR="006D08E2">
        <w:rPr>
          <w:rFonts w:ascii="宋体" w:eastAsia="宋体" w:hAnsi="宋体" w:cs="宋体" w:hint="eastAsia"/>
        </w:rPr>
        <w:t>你说</w:t>
      </w:r>
      <w:r w:rsidR="006D08E2">
        <w:rPr>
          <w:rFonts w:ascii="宋体" w:eastAsia="宋体" w:hAnsi="宋体" w:cs="宋体"/>
        </w:rPr>
        <w:t>我们的网络是不是交通，是不是</w:t>
      </w:r>
      <w:r w:rsidRPr="00C8051D">
        <w:rPr>
          <w:rFonts w:ascii="宋体" w:eastAsia="宋体" w:hAnsi="宋体" w:cs="宋体"/>
        </w:rPr>
        <w:t>节点</w:t>
      </w:r>
      <w:r w:rsidR="006D08E2">
        <w:rPr>
          <w:rFonts w:ascii="宋体" w:eastAsia="宋体" w:hAnsi="宋体" w:cs="宋体"/>
        </w:rPr>
        <w:t>？</w:t>
      </w:r>
      <w:r w:rsidRPr="00C8051D">
        <w:rPr>
          <w:rFonts w:ascii="宋体" w:eastAsia="宋体" w:hAnsi="宋体" w:cs="宋体"/>
        </w:rPr>
        <w:t>你不要在每个节点</w:t>
      </w:r>
      <w:r w:rsidR="006D08E2">
        <w:rPr>
          <w:rFonts w:ascii="宋体" w:eastAsia="宋体" w:hAnsi="宋体" w:cs="宋体"/>
        </w:rPr>
        <w:t>上面被堵了，还不知道。大家都</w:t>
      </w:r>
      <w:r w:rsidRPr="00C8051D">
        <w:rPr>
          <w:rFonts w:ascii="宋体" w:eastAsia="宋体" w:hAnsi="宋体" w:cs="宋体"/>
        </w:rPr>
        <w:t>朝一个节点上面</w:t>
      </w:r>
      <w:r w:rsidR="006D08E2">
        <w:rPr>
          <w:rFonts w:ascii="宋体" w:eastAsia="宋体" w:hAnsi="宋体" w:cs="宋体"/>
        </w:rPr>
        <w:t>，大家让它崩崩盘，那</w:t>
      </w:r>
      <w:r w:rsidR="006D08E2">
        <w:rPr>
          <w:rFonts w:ascii="宋体" w:eastAsia="宋体" w:hAnsi="宋体" w:cs="宋体" w:hint="eastAsia"/>
        </w:rPr>
        <w:t>就</w:t>
      </w:r>
      <w:r w:rsidR="006D08E2">
        <w:rPr>
          <w:rFonts w:ascii="宋体" w:eastAsia="宋体" w:hAnsi="宋体" w:cs="宋体"/>
        </w:rPr>
        <w:t>是大问题</w:t>
      </w:r>
      <w:r w:rsidR="006D08E2">
        <w:rPr>
          <w:rFonts w:ascii="宋体" w:eastAsia="宋体" w:hAnsi="宋体" w:cs="宋体" w:hint="eastAsia"/>
        </w:rPr>
        <w:t>了</w:t>
      </w:r>
      <w:r w:rsidRPr="00C8051D">
        <w:rPr>
          <w:rFonts w:ascii="宋体" w:eastAsia="宋体" w:hAnsi="宋体" w:cs="宋体"/>
        </w:rPr>
        <w:t>。其实你就要有一张网络的交通</w:t>
      </w:r>
      <w:r w:rsidR="006D08E2">
        <w:rPr>
          <w:rFonts w:ascii="宋体" w:eastAsia="宋体" w:hAnsi="宋体" w:cs="宋体" w:hint="eastAsia"/>
        </w:rPr>
        <w:t>图</w:t>
      </w:r>
      <w:r w:rsidR="006D08E2">
        <w:rPr>
          <w:rFonts w:ascii="宋体" w:eastAsia="宋体" w:hAnsi="宋体" w:cs="宋体"/>
        </w:rPr>
        <w:t>，网络的动态</w:t>
      </w:r>
      <w:r w:rsidR="006D08E2">
        <w:rPr>
          <w:rFonts w:ascii="宋体" w:eastAsia="宋体" w:hAnsi="宋体" w:cs="宋体" w:hint="eastAsia"/>
        </w:rPr>
        <w:t>实时</w:t>
      </w:r>
      <w:r w:rsidR="006D08E2">
        <w:rPr>
          <w:rFonts w:ascii="宋体" w:eastAsia="宋体" w:hAnsi="宋体" w:cs="宋体"/>
        </w:rPr>
        <w:t>全景，</w:t>
      </w:r>
      <w:r w:rsidRPr="00C8051D">
        <w:rPr>
          <w:rFonts w:ascii="宋体" w:eastAsia="宋体" w:hAnsi="宋体" w:cs="宋体"/>
        </w:rPr>
        <w:t>甚至</w:t>
      </w:r>
      <w:r w:rsidR="006D08E2">
        <w:rPr>
          <w:rFonts w:ascii="宋体" w:eastAsia="宋体" w:hAnsi="宋体" w:cs="宋体" w:hint="eastAsia"/>
        </w:rPr>
        <w:t>视频化</w:t>
      </w:r>
      <w:r w:rsidRPr="00C8051D">
        <w:rPr>
          <w:rFonts w:ascii="宋体" w:eastAsia="宋体" w:hAnsi="宋体" w:cs="宋体"/>
        </w:rPr>
        <w:t>，</w:t>
      </w:r>
    </w:p>
    <w:p w:rsidR="006D08E2" w:rsidRDefault="006D08E2">
      <w:pPr>
        <w:spacing w:before="240" w:after="240"/>
        <w:rPr>
          <w:rFonts w:ascii="宋体" w:eastAsia="宋体" w:hAnsi="宋体" w:cs="宋体"/>
        </w:rPr>
      </w:pPr>
      <w:r>
        <w:rPr>
          <w:rFonts w:ascii="宋体" w:eastAsia="宋体" w:hAnsi="宋体" w:cs="宋体" w:hint="eastAsia"/>
        </w:rPr>
        <w:t>赵旺飞：</w:t>
      </w:r>
    </w:p>
    <w:p w:rsidR="00D230B4" w:rsidRPr="00C8051D" w:rsidRDefault="00665E3B">
      <w:pPr>
        <w:spacing w:before="240" w:after="240"/>
        <w:rPr>
          <w:rFonts w:ascii="宋体" w:eastAsia="宋体" w:hAnsi="宋体" w:cs="宋体"/>
        </w:rPr>
      </w:pPr>
      <w:r w:rsidRPr="00C8051D">
        <w:rPr>
          <w:rFonts w:ascii="宋体" w:eastAsia="宋体" w:hAnsi="宋体" w:cs="宋体"/>
        </w:rPr>
        <w:t>对</w:t>
      </w:r>
      <w:r w:rsidR="006D08E2">
        <w:rPr>
          <w:rFonts w:ascii="宋体" w:eastAsia="宋体" w:hAnsi="宋体" w:cs="宋体"/>
        </w:rPr>
        <w:t>，</w:t>
      </w:r>
      <w:r w:rsidRPr="00C8051D">
        <w:rPr>
          <w:rFonts w:ascii="宋体" w:eastAsia="宋体" w:hAnsi="宋体" w:cs="宋体"/>
        </w:rPr>
        <w:t xml:space="preserve">网络跟交通确实能映射。 </w:t>
      </w:r>
    </w:p>
    <w:p w:rsidR="006D08E2" w:rsidRDefault="006D08E2">
      <w:pPr>
        <w:spacing w:before="240" w:after="240"/>
        <w:rPr>
          <w:rFonts w:ascii="宋体" w:eastAsia="宋体" w:hAnsi="宋体" w:cs="宋体"/>
        </w:rPr>
      </w:pPr>
      <w:r>
        <w:rPr>
          <w:rFonts w:ascii="宋体" w:eastAsia="宋体" w:hAnsi="宋体" w:cs="宋体"/>
        </w:rPr>
        <w:t>交通就是一条条路，</w:t>
      </w:r>
      <w:r w:rsidR="00665E3B" w:rsidRPr="00C8051D">
        <w:rPr>
          <w:rFonts w:ascii="宋体" w:eastAsia="宋体" w:hAnsi="宋体" w:cs="宋体"/>
        </w:rPr>
        <w:t>网络</w:t>
      </w:r>
      <w:r>
        <w:rPr>
          <w:rFonts w:ascii="宋体" w:eastAsia="宋体" w:hAnsi="宋体" w:cs="宋体" w:hint="eastAsia"/>
        </w:rPr>
        <w:t>传输</w:t>
      </w:r>
      <w:r>
        <w:rPr>
          <w:rFonts w:ascii="宋体" w:eastAsia="宋体" w:hAnsi="宋体" w:cs="宋体"/>
        </w:rPr>
        <w:t>就是我的一条路，我的核心设备就是我可能一些红绿灯那里，我可以做配置，</w:t>
      </w:r>
      <w:r w:rsidR="00665E3B" w:rsidRPr="00C8051D">
        <w:rPr>
          <w:rFonts w:ascii="宋体" w:eastAsia="宋体" w:hAnsi="宋体" w:cs="宋体"/>
        </w:rPr>
        <w:t>我可以做策略这种，有这种类似性。可以参考一下，到时候</w:t>
      </w:r>
      <w:r>
        <w:rPr>
          <w:rFonts w:ascii="宋体" w:eastAsia="宋体" w:hAnsi="宋体" w:cs="宋体"/>
        </w:rPr>
        <w:t>，</w:t>
      </w:r>
      <w:r w:rsidR="00665E3B" w:rsidRPr="00C8051D">
        <w:rPr>
          <w:rFonts w:ascii="宋体" w:eastAsia="宋体" w:hAnsi="宋体" w:cs="宋体"/>
        </w:rPr>
        <w:t>仔细看一下这个交通这一块，</w:t>
      </w:r>
    </w:p>
    <w:p w:rsidR="006D08E2" w:rsidRDefault="006D08E2">
      <w:pPr>
        <w:spacing w:before="240" w:after="240"/>
        <w:rPr>
          <w:rFonts w:ascii="宋体" w:eastAsia="宋体" w:hAnsi="宋体" w:cs="宋体"/>
        </w:rPr>
      </w:pPr>
      <w:r>
        <w:rPr>
          <w:rFonts w:ascii="宋体" w:eastAsia="宋体" w:hAnsi="宋体" w:cs="宋体" w:hint="eastAsia"/>
        </w:rPr>
        <w:t>艾总：</w:t>
      </w:r>
    </w:p>
    <w:p w:rsidR="006D08E2" w:rsidRDefault="00665E3B">
      <w:pPr>
        <w:spacing w:before="240" w:after="240"/>
        <w:rPr>
          <w:rFonts w:ascii="宋体" w:eastAsia="宋体" w:hAnsi="宋体" w:cs="宋体"/>
        </w:rPr>
      </w:pPr>
      <w:r w:rsidRPr="00C8051D">
        <w:rPr>
          <w:rFonts w:ascii="宋体" w:eastAsia="宋体" w:hAnsi="宋体" w:cs="宋体"/>
        </w:rPr>
        <w:t>对吧？我们如果把我们的网络的这种交通的主干道次干道什么东西，我们把它都梳理清楚，遇到什么样的场景是什么样的管制？</w:t>
      </w:r>
    </w:p>
    <w:p w:rsidR="006863BB" w:rsidRDefault="006D08E2">
      <w:pPr>
        <w:spacing w:before="240" w:after="240"/>
        <w:rPr>
          <w:rFonts w:ascii="宋体" w:eastAsia="宋体" w:hAnsi="宋体" w:cs="宋体"/>
        </w:rPr>
      </w:pPr>
      <w:r>
        <w:rPr>
          <w:rFonts w:ascii="宋体" w:eastAsia="宋体" w:hAnsi="宋体" w:cs="宋体" w:hint="eastAsia"/>
        </w:rPr>
        <w:t>冬梅有没有这样的一种憧憬</w:t>
      </w:r>
      <w:r>
        <w:rPr>
          <w:rFonts w:ascii="宋体" w:eastAsia="宋体" w:hAnsi="宋体" w:cs="宋体"/>
        </w:rPr>
        <w:t>？</w:t>
      </w:r>
      <w:r w:rsidR="00665E3B" w:rsidRPr="00C8051D">
        <w:rPr>
          <w:rFonts w:ascii="宋体" w:eastAsia="宋体" w:hAnsi="宋体" w:cs="宋体"/>
        </w:rPr>
        <w:t>看回到我们的网络，跟我们</w:t>
      </w:r>
      <w:r>
        <w:rPr>
          <w:rFonts w:ascii="宋体" w:eastAsia="宋体" w:hAnsi="宋体" w:cs="宋体"/>
        </w:rPr>
        <w:t>真的是一个交通场景的一种。因为每一个人就是我们的每一个服务器，</w:t>
      </w:r>
      <w:r w:rsidR="00665E3B" w:rsidRPr="00C8051D">
        <w:rPr>
          <w:rFonts w:ascii="宋体" w:eastAsia="宋体" w:hAnsi="宋体" w:cs="宋体"/>
        </w:rPr>
        <w:t>我们的每一个业务上</w:t>
      </w:r>
      <w:r>
        <w:rPr>
          <w:rFonts w:ascii="宋体" w:eastAsia="宋体" w:hAnsi="宋体" w:cs="宋体" w:hint="eastAsia"/>
        </w:rPr>
        <w:t>到</w:t>
      </w:r>
      <w:r w:rsidR="006863BB">
        <w:rPr>
          <w:rFonts w:ascii="宋体" w:eastAsia="宋体" w:hAnsi="宋体" w:cs="宋体"/>
        </w:rPr>
        <w:t>我们这个上面，其实也就是一个个地造成它堵塞的一个因素，但是呢你要知道他要朝哪条路上去，停留多长时间，我们能不能采用这样一些啊建模型。</w:t>
      </w:r>
    </w:p>
    <w:p w:rsidR="006863BB" w:rsidRDefault="00665E3B">
      <w:pPr>
        <w:spacing w:before="240" w:after="240"/>
        <w:rPr>
          <w:rFonts w:ascii="宋体" w:eastAsia="宋体" w:hAnsi="宋体" w:cs="宋体"/>
        </w:rPr>
      </w:pPr>
      <w:r w:rsidRPr="00C8051D">
        <w:rPr>
          <w:rFonts w:ascii="宋体" w:eastAsia="宋体" w:hAnsi="宋体" w:cs="宋体"/>
        </w:rPr>
        <w:t>我们的业务</w:t>
      </w:r>
      <w:r w:rsidR="006863BB">
        <w:rPr>
          <w:rFonts w:ascii="宋体" w:eastAsia="宋体" w:hAnsi="宋体" w:cs="宋体"/>
        </w:rPr>
        <w:t>，</w:t>
      </w:r>
      <w:r w:rsidR="006863BB">
        <w:rPr>
          <w:rFonts w:ascii="宋体" w:eastAsia="宋体" w:hAnsi="宋体" w:cs="宋体" w:hint="eastAsia"/>
        </w:rPr>
        <w:t>旺飞就</w:t>
      </w:r>
      <w:r w:rsidRPr="00C8051D">
        <w:rPr>
          <w:rFonts w:ascii="宋体" w:eastAsia="宋体" w:hAnsi="宋体" w:cs="宋体"/>
        </w:rPr>
        <w:t>看的很明白，那我们的业务是不是这样一些节点</w:t>
      </w:r>
      <w:r w:rsidR="006863BB">
        <w:rPr>
          <w:rFonts w:ascii="宋体" w:eastAsia="宋体" w:hAnsi="宋体" w:cs="宋体"/>
        </w:rPr>
        <w:t>，这样一些路线图，发生了什么样的对吧？要不要</w:t>
      </w:r>
      <w:r w:rsidR="006863BB">
        <w:rPr>
          <w:rFonts w:ascii="宋体" w:eastAsia="宋体" w:hAnsi="宋体" w:cs="宋体" w:hint="eastAsia"/>
        </w:rPr>
        <w:t>调制</w:t>
      </w:r>
      <w:r w:rsidRPr="00C8051D">
        <w:rPr>
          <w:rFonts w:ascii="宋体" w:eastAsia="宋体" w:hAnsi="宋体" w:cs="宋体"/>
        </w:rPr>
        <w:t>啊</w:t>
      </w:r>
      <w:r w:rsidR="006863BB">
        <w:rPr>
          <w:rFonts w:ascii="宋体" w:eastAsia="宋体" w:hAnsi="宋体" w:cs="宋体"/>
        </w:rPr>
        <w:t>？要不要分流</w:t>
      </w:r>
      <w:r w:rsidR="006863BB">
        <w:rPr>
          <w:rFonts w:ascii="宋体" w:eastAsia="宋体" w:hAnsi="宋体" w:cs="宋体" w:hint="eastAsia"/>
        </w:rPr>
        <w:t>啊</w:t>
      </w:r>
      <w:r w:rsidR="006863BB">
        <w:rPr>
          <w:rFonts w:ascii="宋体" w:eastAsia="宋体" w:hAnsi="宋体" w:cs="宋体"/>
        </w:rPr>
        <w:t>？</w:t>
      </w:r>
      <w:r w:rsidRPr="00C8051D">
        <w:rPr>
          <w:rFonts w:ascii="宋体" w:eastAsia="宋体" w:hAnsi="宋体" w:cs="宋体"/>
        </w:rPr>
        <w:t>要不要这样？</w:t>
      </w:r>
    </w:p>
    <w:p w:rsidR="006863BB" w:rsidRDefault="006863BB">
      <w:pPr>
        <w:spacing w:before="240" w:after="240"/>
        <w:rPr>
          <w:rFonts w:ascii="宋体" w:eastAsia="宋体" w:hAnsi="宋体" w:cs="宋体"/>
        </w:rPr>
      </w:pPr>
      <w:r>
        <w:rPr>
          <w:rFonts w:ascii="宋体" w:eastAsia="宋体" w:hAnsi="宋体" w:cs="宋体"/>
        </w:rPr>
        <w:t>我们成天有这个东西的时候，我们的网络不是很</w:t>
      </w:r>
      <w:r>
        <w:rPr>
          <w:rFonts w:ascii="宋体" w:eastAsia="宋体" w:hAnsi="宋体" w:cs="宋体" w:hint="eastAsia"/>
        </w:rPr>
        <w:t>顺畅</w:t>
      </w:r>
      <w:r>
        <w:rPr>
          <w:rFonts w:ascii="宋体" w:eastAsia="宋体" w:hAnsi="宋体" w:cs="宋体"/>
        </w:rPr>
        <w:t>，</w:t>
      </w:r>
      <w:r>
        <w:rPr>
          <w:rFonts w:ascii="宋体" w:eastAsia="宋体" w:hAnsi="宋体" w:cs="宋体" w:hint="eastAsia"/>
        </w:rPr>
        <w:t>冬梅</w:t>
      </w:r>
      <w:r>
        <w:rPr>
          <w:rFonts w:ascii="宋体" w:eastAsia="宋体" w:hAnsi="宋体" w:cs="宋体"/>
        </w:rPr>
        <w:t>，</w:t>
      </w:r>
      <w:r w:rsidR="00665E3B" w:rsidRPr="00C8051D">
        <w:rPr>
          <w:rFonts w:ascii="宋体" w:eastAsia="宋体" w:hAnsi="宋体" w:cs="宋体"/>
        </w:rPr>
        <w:t>听明白</w:t>
      </w:r>
      <w:r>
        <w:rPr>
          <w:rFonts w:ascii="宋体" w:eastAsia="宋体" w:hAnsi="宋体" w:cs="宋体" w:hint="eastAsia"/>
        </w:rPr>
        <w:t>没有？</w:t>
      </w:r>
      <w:r w:rsidR="00665E3B" w:rsidRPr="00C8051D">
        <w:rPr>
          <w:rFonts w:ascii="宋体" w:eastAsia="宋体" w:hAnsi="宋体" w:cs="宋体"/>
        </w:rPr>
        <w:t>不要看到</w:t>
      </w:r>
      <w:r>
        <w:rPr>
          <w:rFonts w:ascii="宋体" w:eastAsia="宋体" w:hAnsi="宋体" w:cs="宋体"/>
        </w:rPr>
        <w:t>，唉呀我们现在怎么样，你如果没有这样一个网</w:t>
      </w:r>
      <w:r>
        <w:rPr>
          <w:rFonts w:ascii="宋体" w:eastAsia="宋体" w:hAnsi="宋体" w:cs="宋体" w:hint="eastAsia"/>
        </w:rPr>
        <w:t>络</w:t>
      </w:r>
      <w:r w:rsidR="00665E3B" w:rsidRPr="00C8051D">
        <w:rPr>
          <w:rFonts w:ascii="宋体" w:eastAsia="宋体" w:hAnsi="宋体" w:cs="宋体"/>
        </w:rPr>
        <w:t>的实时地动态的东西，其实你往往根本就是</w:t>
      </w:r>
      <w:r>
        <w:rPr>
          <w:rFonts w:ascii="宋体" w:eastAsia="宋体" w:hAnsi="宋体" w:cs="宋体"/>
        </w:rPr>
        <w:t>，压根就是碰运气。</w:t>
      </w:r>
    </w:p>
    <w:p w:rsidR="006863BB" w:rsidRDefault="006863BB">
      <w:pPr>
        <w:spacing w:before="240" w:after="240"/>
        <w:rPr>
          <w:rFonts w:ascii="宋体" w:eastAsia="宋体" w:hAnsi="宋体" w:cs="宋体"/>
        </w:rPr>
      </w:pPr>
      <w:r>
        <w:rPr>
          <w:rFonts w:ascii="宋体" w:eastAsia="宋体" w:hAnsi="宋体" w:cs="宋体" w:hint="eastAsia"/>
        </w:rPr>
        <w:t>其实</w:t>
      </w:r>
      <w:r>
        <w:rPr>
          <w:rFonts w:ascii="宋体" w:eastAsia="宋体" w:hAnsi="宋体" w:cs="宋体"/>
        </w:rPr>
        <w:t>就是大家就是在做，没人管，你没有介入到一些东西里面去。</w:t>
      </w:r>
    </w:p>
    <w:p w:rsidR="006863BB" w:rsidRDefault="00665E3B">
      <w:pPr>
        <w:spacing w:before="240" w:after="240"/>
        <w:rPr>
          <w:rFonts w:ascii="宋体" w:eastAsia="宋体" w:hAnsi="宋体" w:cs="宋体"/>
        </w:rPr>
      </w:pPr>
      <w:r w:rsidRPr="00C8051D">
        <w:rPr>
          <w:rFonts w:ascii="宋体" w:eastAsia="宋体" w:hAnsi="宋体" w:cs="宋体"/>
        </w:rPr>
        <w:t>人家提出来非常接地气，就是时速超过15%</w:t>
      </w:r>
      <w:r w:rsidR="006863BB">
        <w:rPr>
          <w:rFonts w:ascii="宋体" w:eastAsia="宋体" w:hAnsi="宋体" w:cs="宋体"/>
        </w:rPr>
        <w:t>。</w:t>
      </w:r>
    </w:p>
    <w:p w:rsidR="006863BB" w:rsidRDefault="006863BB">
      <w:pPr>
        <w:spacing w:before="240" w:after="240"/>
        <w:rPr>
          <w:rFonts w:ascii="宋体" w:eastAsia="宋体" w:hAnsi="宋体" w:cs="宋体"/>
        </w:rPr>
      </w:pPr>
    </w:p>
    <w:p w:rsidR="006863BB" w:rsidRDefault="006863BB">
      <w:pPr>
        <w:spacing w:before="240" w:after="240"/>
        <w:rPr>
          <w:rFonts w:ascii="宋体" w:eastAsia="宋体" w:hAnsi="宋体" w:cs="宋体"/>
        </w:rPr>
      </w:pPr>
      <w:r>
        <w:rPr>
          <w:rFonts w:ascii="宋体" w:eastAsia="宋体" w:hAnsi="宋体" w:cs="宋体" w:hint="eastAsia"/>
        </w:rPr>
        <w:lastRenderedPageBreak/>
        <w:t>A：</w:t>
      </w:r>
    </w:p>
    <w:p w:rsidR="006863BB" w:rsidRDefault="00665E3B">
      <w:pPr>
        <w:spacing w:before="240" w:after="240"/>
        <w:rPr>
          <w:rFonts w:ascii="宋体" w:eastAsia="宋体" w:hAnsi="宋体" w:cs="宋体"/>
        </w:rPr>
      </w:pPr>
      <w:r w:rsidRPr="00C8051D">
        <w:rPr>
          <w:rFonts w:ascii="宋体" w:eastAsia="宋体" w:hAnsi="宋体" w:cs="宋体"/>
        </w:rPr>
        <w:t>以后不用学开车了，</w:t>
      </w:r>
      <w:r w:rsidR="006863BB">
        <w:rPr>
          <w:rFonts w:ascii="宋体" w:eastAsia="宋体" w:hAnsi="宋体" w:cs="宋体" w:hint="eastAsia"/>
        </w:rPr>
        <w:t>可以</w:t>
      </w:r>
      <w:r w:rsidR="006863BB">
        <w:rPr>
          <w:rFonts w:ascii="宋体" w:eastAsia="宋体" w:hAnsi="宋体" w:cs="宋体"/>
        </w:rPr>
        <w:t>自动驾驶，然后真的是一个自动那个路</w:t>
      </w:r>
      <w:r w:rsidR="006863BB">
        <w:rPr>
          <w:rFonts w:ascii="宋体" w:eastAsia="宋体" w:hAnsi="宋体" w:cs="宋体" w:hint="eastAsia"/>
        </w:rPr>
        <w:t>线</w:t>
      </w:r>
      <w:r w:rsidR="006863BB">
        <w:rPr>
          <w:rFonts w:ascii="宋体" w:eastAsia="宋体" w:hAnsi="宋体" w:cs="宋体"/>
        </w:rPr>
        <w:t>。</w:t>
      </w:r>
    </w:p>
    <w:p w:rsidR="006863BB" w:rsidRDefault="006863BB">
      <w:pPr>
        <w:spacing w:before="240" w:after="240"/>
        <w:rPr>
          <w:rFonts w:ascii="宋体" w:eastAsia="宋体" w:hAnsi="宋体" w:cs="宋体"/>
        </w:rPr>
      </w:pPr>
      <w:r>
        <w:rPr>
          <w:rFonts w:ascii="宋体" w:eastAsia="宋体" w:hAnsi="宋体" w:cs="宋体" w:hint="eastAsia"/>
        </w:rPr>
        <w:t>艾总：</w:t>
      </w:r>
    </w:p>
    <w:p w:rsidR="0001764B" w:rsidRDefault="00665E3B">
      <w:pPr>
        <w:spacing w:before="240" w:after="240"/>
        <w:rPr>
          <w:rFonts w:ascii="宋体" w:eastAsia="宋体" w:hAnsi="宋体" w:cs="宋体"/>
        </w:rPr>
      </w:pPr>
      <w:r w:rsidRPr="00C8051D">
        <w:rPr>
          <w:rFonts w:ascii="宋体" w:eastAsia="宋体" w:hAnsi="宋体" w:cs="宋体"/>
        </w:rPr>
        <w:t>自动驾驶，未来这个提速就很容易了，因为大家都是按照</w:t>
      </w:r>
      <w:r w:rsidR="006863BB">
        <w:rPr>
          <w:rFonts w:ascii="宋体" w:eastAsia="宋体" w:hAnsi="宋体" w:cs="宋体" w:hint="eastAsia"/>
        </w:rPr>
        <w:t>那个方案</w:t>
      </w:r>
      <w:r w:rsidR="006863BB">
        <w:rPr>
          <w:rFonts w:ascii="宋体" w:eastAsia="宋体" w:hAnsi="宋体" w:cs="宋体"/>
        </w:rPr>
        <w:t>，</w:t>
      </w:r>
      <w:r w:rsidRPr="00C8051D">
        <w:rPr>
          <w:rFonts w:ascii="宋体" w:eastAsia="宋体" w:hAnsi="宋体" w:cs="宋体"/>
        </w:rPr>
        <w:t>全部</w:t>
      </w:r>
      <w:r w:rsidR="006863BB">
        <w:rPr>
          <w:rFonts w:ascii="宋体" w:eastAsia="宋体" w:hAnsi="宋体" w:cs="宋体" w:hint="eastAsia"/>
        </w:rPr>
        <w:t>一体了</w:t>
      </w:r>
      <w:r w:rsidRPr="00C8051D">
        <w:rPr>
          <w:rFonts w:ascii="宋体" w:eastAsia="宋体" w:hAnsi="宋体" w:cs="宋体"/>
        </w:rPr>
        <w:t>，</w:t>
      </w:r>
      <w:r w:rsidR="006863BB">
        <w:rPr>
          <w:rFonts w:ascii="宋体" w:eastAsia="宋体" w:hAnsi="宋体" w:cs="宋体" w:hint="eastAsia"/>
        </w:rPr>
        <w:t>给到你</w:t>
      </w:r>
      <w:r w:rsidRPr="00C8051D">
        <w:rPr>
          <w:rFonts w:ascii="宋体" w:eastAsia="宋体" w:hAnsi="宋体" w:cs="宋体"/>
        </w:rPr>
        <w:t>这个APP</w:t>
      </w:r>
      <w:r w:rsidR="006863BB">
        <w:rPr>
          <w:rFonts w:ascii="宋体" w:eastAsia="宋体" w:hAnsi="宋体" w:cs="宋体"/>
        </w:rPr>
        <w:t>。</w:t>
      </w:r>
      <w:r w:rsidR="0001764B">
        <w:rPr>
          <w:rFonts w:ascii="宋体" w:eastAsia="宋体" w:hAnsi="宋体" w:cs="宋体"/>
        </w:rPr>
        <w:t>准确的说你几点钟到那个地方。</w:t>
      </w:r>
    </w:p>
    <w:p w:rsidR="0001764B" w:rsidRDefault="0001764B">
      <w:pPr>
        <w:spacing w:before="240" w:after="240"/>
        <w:rPr>
          <w:rFonts w:ascii="宋体" w:eastAsia="宋体" w:hAnsi="宋体" w:cs="宋体"/>
        </w:rPr>
      </w:pPr>
      <w:r>
        <w:rPr>
          <w:rFonts w:ascii="宋体" w:eastAsia="宋体" w:hAnsi="宋体" w:cs="宋体"/>
        </w:rPr>
        <w:t>新司机跟女司机，</w:t>
      </w:r>
      <w:r w:rsidR="006863BB">
        <w:rPr>
          <w:rFonts w:ascii="宋体" w:eastAsia="宋体" w:hAnsi="宋体" w:cs="宋体"/>
        </w:rPr>
        <w:t>这个车速</w:t>
      </w:r>
      <w:r w:rsidR="006863BB">
        <w:rPr>
          <w:rFonts w:ascii="宋体" w:eastAsia="宋体" w:hAnsi="宋体" w:cs="宋体" w:hint="eastAsia"/>
        </w:rPr>
        <w:t>你就</w:t>
      </w:r>
      <w:r>
        <w:rPr>
          <w:rFonts w:ascii="宋体" w:eastAsia="宋体" w:hAnsi="宋体" w:cs="宋体"/>
        </w:rPr>
        <w:t>不会说，唉呀因为他慢大家都慢。</w:t>
      </w:r>
      <w:r w:rsidR="00665E3B" w:rsidRPr="00C8051D">
        <w:rPr>
          <w:rFonts w:ascii="宋体" w:eastAsia="宋体" w:hAnsi="宋体" w:cs="宋体"/>
        </w:rPr>
        <w:t>再也没酒驾。有没有这些东西？想</w:t>
      </w:r>
      <w:r>
        <w:rPr>
          <w:rFonts w:ascii="宋体" w:eastAsia="宋体" w:hAnsi="宋体" w:cs="宋体"/>
        </w:rPr>
        <w:t>一想？</w:t>
      </w:r>
    </w:p>
    <w:p w:rsidR="0001764B" w:rsidRDefault="0001764B">
      <w:pPr>
        <w:spacing w:before="240" w:after="240"/>
        <w:rPr>
          <w:rFonts w:ascii="宋体" w:eastAsia="宋体" w:hAnsi="宋体" w:cs="宋体"/>
        </w:rPr>
      </w:pPr>
      <w:r>
        <w:rPr>
          <w:rFonts w:ascii="宋体" w:eastAsia="宋体" w:hAnsi="宋体" w:cs="宋体" w:hint="eastAsia"/>
        </w:rPr>
        <w:t>赵旺飞：</w:t>
      </w:r>
    </w:p>
    <w:p w:rsidR="0001764B" w:rsidRDefault="0001764B">
      <w:pPr>
        <w:spacing w:before="240" w:after="240"/>
        <w:rPr>
          <w:rFonts w:ascii="宋体" w:eastAsia="宋体" w:hAnsi="宋体" w:cs="宋体"/>
        </w:rPr>
      </w:pPr>
      <w:r>
        <w:rPr>
          <w:rFonts w:ascii="宋体" w:eastAsia="宋体" w:hAnsi="宋体" w:cs="宋体"/>
        </w:rPr>
        <w:t>那个对智能交通，</w:t>
      </w:r>
      <w:r>
        <w:rPr>
          <w:rFonts w:ascii="宋体" w:eastAsia="宋体" w:hAnsi="宋体" w:cs="宋体" w:hint="eastAsia"/>
        </w:rPr>
        <w:t>无</w:t>
      </w:r>
      <w:r w:rsidR="00665E3B" w:rsidRPr="00C8051D">
        <w:rPr>
          <w:rFonts w:ascii="宋体" w:eastAsia="宋体" w:hAnsi="宋体" w:cs="宋体"/>
        </w:rPr>
        <w:t>人驾驶的事，肯定要有个城市</w:t>
      </w:r>
      <w:r>
        <w:rPr>
          <w:rFonts w:ascii="宋体" w:eastAsia="宋体" w:hAnsi="宋体" w:cs="宋体" w:hint="eastAsia"/>
        </w:rPr>
        <w:t>大脑</w:t>
      </w:r>
      <w:r w:rsidR="00665E3B" w:rsidRPr="00C8051D">
        <w:rPr>
          <w:rFonts w:ascii="宋体" w:eastAsia="宋体" w:hAnsi="宋体" w:cs="宋体"/>
        </w:rPr>
        <w:t>在控制它，就是，你</w:t>
      </w:r>
      <w:r>
        <w:rPr>
          <w:rFonts w:ascii="宋体" w:eastAsia="宋体" w:hAnsi="宋体" w:cs="宋体"/>
        </w:rPr>
        <w:t>选哪条路线，肯定是城市大脑给你分配的。</w:t>
      </w:r>
      <w:r w:rsidR="00665E3B" w:rsidRPr="00C8051D">
        <w:rPr>
          <w:rFonts w:ascii="宋体" w:eastAsia="宋体" w:hAnsi="宋体" w:cs="宋体"/>
        </w:rPr>
        <w:t>你可能提需求</w:t>
      </w:r>
      <w:r>
        <w:rPr>
          <w:rFonts w:ascii="宋体" w:eastAsia="宋体" w:hAnsi="宋体" w:cs="宋体"/>
        </w:rPr>
        <w:t>，</w:t>
      </w:r>
      <w:r w:rsidR="00665E3B" w:rsidRPr="00C8051D">
        <w:rPr>
          <w:rFonts w:ascii="宋体" w:eastAsia="宋体" w:hAnsi="宋体" w:cs="宋体"/>
        </w:rPr>
        <w:t>城市</w:t>
      </w:r>
      <w:r>
        <w:rPr>
          <w:rFonts w:ascii="宋体" w:eastAsia="宋体" w:hAnsi="宋体" w:cs="宋体" w:hint="eastAsia"/>
        </w:rPr>
        <w:t>大脑</w:t>
      </w:r>
      <w:r w:rsidR="00665E3B" w:rsidRPr="00C8051D">
        <w:rPr>
          <w:rFonts w:ascii="宋体" w:eastAsia="宋体" w:hAnsi="宋体" w:cs="宋体"/>
        </w:rPr>
        <w:t>给你分一下</w:t>
      </w:r>
      <w:r>
        <w:rPr>
          <w:rFonts w:ascii="宋体" w:eastAsia="宋体" w:hAnsi="宋体" w:cs="宋体" w:hint="eastAsia"/>
        </w:rPr>
        <w:t>路线</w:t>
      </w:r>
      <w:r w:rsidR="00665E3B" w:rsidRPr="00C8051D">
        <w:rPr>
          <w:rFonts w:ascii="宋体" w:eastAsia="宋体" w:hAnsi="宋体" w:cs="宋体"/>
        </w:rPr>
        <w:t>，然后不像现在的百度导航一样，</w:t>
      </w:r>
      <w:r>
        <w:rPr>
          <w:rFonts w:ascii="宋体" w:eastAsia="宋体" w:hAnsi="宋体" w:cs="宋体"/>
        </w:rPr>
        <w:t>百度导航其实只是一个参考的东西。</w:t>
      </w:r>
    </w:p>
    <w:p w:rsidR="0001764B" w:rsidRDefault="0001764B">
      <w:pPr>
        <w:spacing w:before="240" w:after="240"/>
        <w:rPr>
          <w:rFonts w:ascii="宋体" w:eastAsia="宋体" w:hAnsi="宋体" w:cs="宋体"/>
        </w:rPr>
      </w:pPr>
      <w:r>
        <w:rPr>
          <w:rFonts w:ascii="宋体" w:eastAsia="宋体" w:hAnsi="宋体" w:cs="宋体" w:hint="eastAsia"/>
        </w:rPr>
        <w:t>艾总：</w:t>
      </w:r>
    </w:p>
    <w:p w:rsidR="0001764B" w:rsidRDefault="0001764B">
      <w:pPr>
        <w:spacing w:before="240" w:after="240"/>
        <w:rPr>
          <w:rFonts w:ascii="宋体" w:eastAsia="宋体" w:hAnsi="宋体" w:cs="宋体"/>
        </w:rPr>
      </w:pPr>
      <w:r>
        <w:rPr>
          <w:rFonts w:ascii="宋体" w:eastAsia="宋体" w:hAnsi="宋体" w:cs="宋体"/>
        </w:rPr>
        <w:t>好像搞不完</w:t>
      </w:r>
      <w:r w:rsidR="00665E3B" w:rsidRPr="00C8051D">
        <w:rPr>
          <w:rFonts w:ascii="宋体" w:eastAsia="宋体" w:hAnsi="宋体" w:cs="宋体"/>
        </w:rPr>
        <w:t>吧</w:t>
      </w:r>
      <w:r>
        <w:rPr>
          <w:rFonts w:ascii="宋体" w:eastAsia="宋体" w:hAnsi="宋体" w:cs="宋体"/>
        </w:rPr>
        <w:t>？</w:t>
      </w:r>
    </w:p>
    <w:p w:rsidR="0001764B" w:rsidRDefault="0001764B">
      <w:pPr>
        <w:spacing w:before="240" w:after="240"/>
        <w:rPr>
          <w:rFonts w:ascii="宋体" w:eastAsia="宋体" w:hAnsi="宋体" w:cs="宋体"/>
        </w:rPr>
      </w:pPr>
      <w:r>
        <w:rPr>
          <w:rFonts w:ascii="宋体" w:eastAsia="宋体" w:hAnsi="宋体" w:cs="宋体" w:hint="eastAsia"/>
        </w:rPr>
        <w:t>赵旺飞：</w:t>
      </w:r>
    </w:p>
    <w:p w:rsidR="0001764B" w:rsidRDefault="0001764B">
      <w:pPr>
        <w:spacing w:before="240" w:after="240"/>
        <w:rPr>
          <w:rFonts w:ascii="宋体" w:eastAsia="宋体" w:hAnsi="宋体" w:cs="宋体"/>
        </w:rPr>
      </w:pPr>
      <w:r>
        <w:rPr>
          <w:rFonts w:ascii="宋体" w:eastAsia="宋体" w:hAnsi="宋体" w:cs="宋体" w:hint="eastAsia"/>
        </w:rPr>
        <w:t>哪</w:t>
      </w:r>
      <w:r w:rsidR="00665E3B" w:rsidRPr="00C8051D">
        <w:rPr>
          <w:rFonts w:ascii="宋体" w:eastAsia="宋体" w:hAnsi="宋体" w:cs="宋体"/>
        </w:rPr>
        <w:t>搞得完</w:t>
      </w:r>
      <w:r>
        <w:rPr>
          <w:rFonts w:ascii="宋体" w:eastAsia="宋体" w:hAnsi="宋体" w:cs="宋体"/>
        </w:rPr>
        <w:t>，</w:t>
      </w:r>
      <w:r w:rsidR="00665E3B" w:rsidRPr="00C8051D">
        <w:rPr>
          <w:rFonts w:ascii="宋体" w:eastAsia="宋体" w:hAnsi="宋体" w:cs="宋体"/>
        </w:rPr>
        <w:t>还要还有一个大专题，</w:t>
      </w:r>
      <w:r>
        <w:rPr>
          <w:rFonts w:ascii="宋体" w:eastAsia="宋体" w:hAnsi="宋体" w:cs="宋体"/>
        </w:rPr>
        <w:t>下次再讲也可以，现</w:t>
      </w:r>
      <w:r>
        <w:rPr>
          <w:rFonts w:ascii="宋体" w:eastAsia="宋体" w:hAnsi="宋体" w:cs="宋体" w:hint="eastAsia"/>
        </w:rPr>
        <w:t>在</w:t>
      </w:r>
      <w:r w:rsidR="00665E3B" w:rsidRPr="00C8051D">
        <w:rPr>
          <w:rFonts w:ascii="宋体" w:eastAsia="宋体" w:hAnsi="宋体" w:cs="宋体"/>
        </w:rPr>
        <w:t>12点了，要不下次再讲。还有个城市</w:t>
      </w:r>
      <w:r>
        <w:rPr>
          <w:rFonts w:ascii="宋体" w:eastAsia="宋体" w:hAnsi="宋体" w:cs="宋体"/>
        </w:rPr>
        <w:t>大数据中台吗。</w:t>
      </w:r>
    </w:p>
    <w:p w:rsidR="0001764B" w:rsidRDefault="0001764B">
      <w:pPr>
        <w:spacing w:before="240" w:after="240"/>
        <w:rPr>
          <w:rFonts w:ascii="宋体" w:eastAsia="宋体" w:hAnsi="宋体" w:cs="宋体"/>
        </w:rPr>
      </w:pPr>
      <w:r>
        <w:rPr>
          <w:rFonts w:ascii="宋体" w:eastAsia="宋体" w:hAnsi="宋体" w:cs="宋体" w:hint="eastAsia"/>
        </w:rPr>
        <w:t>艾总：</w:t>
      </w:r>
    </w:p>
    <w:p w:rsidR="00D230B4" w:rsidRDefault="0001764B">
      <w:pPr>
        <w:spacing w:before="240" w:after="240"/>
        <w:rPr>
          <w:rFonts w:ascii="宋体" w:eastAsia="宋体" w:hAnsi="宋体" w:cs="宋体"/>
        </w:rPr>
      </w:pPr>
      <w:r>
        <w:rPr>
          <w:rFonts w:ascii="宋体" w:eastAsia="宋体" w:hAnsi="宋体" w:cs="宋体"/>
        </w:rPr>
        <w:t>其实那个</w:t>
      </w:r>
      <w:r w:rsidR="00665E3B" w:rsidRPr="00C8051D">
        <w:rPr>
          <w:rFonts w:ascii="宋体" w:eastAsia="宋体" w:hAnsi="宋体" w:cs="宋体"/>
        </w:rPr>
        <w:t>我这一块</w:t>
      </w:r>
      <w:r>
        <w:rPr>
          <w:rFonts w:ascii="宋体" w:eastAsia="宋体" w:hAnsi="宋体" w:cs="宋体" w:hint="eastAsia"/>
        </w:rPr>
        <w:t>主要</w:t>
      </w:r>
      <w:r w:rsidR="00665E3B" w:rsidRPr="00C8051D">
        <w:rPr>
          <w:rFonts w:ascii="宋体" w:eastAsia="宋体" w:hAnsi="宋体" w:cs="宋体"/>
        </w:rPr>
        <w:t>是讲给</w:t>
      </w:r>
      <w:r>
        <w:rPr>
          <w:rFonts w:ascii="宋体" w:eastAsia="宋体" w:hAnsi="宋体" w:cs="宋体" w:hint="eastAsia"/>
        </w:rPr>
        <w:t>业祯</w:t>
      </w:r>
      <w:r>
        <w:rPr>
          <w:rFonts w:ascii="宋体" w:eastAsia="宋体" w:hAnsi="宋体" w:cs="宋体"/>
        </w:rPr>
        <w:t>听</w:t>
      </w:r>
      <w:r>
        <w:rPr>
          <w:rFonts w:ascii="宋体" w:eastAsia="宋体" w:hAnsi="宋体" w:cs="宋体" w:hint="eastAsia"/>
        </w:rPr>
        <w:t>的</w:t>
      </w:r>
      <w:r w:rsidR="00665E3B" w:rsidRPr="00C8051D">
        <w:rPr>
          <w:rFonts w:ascii="宋体" w:eastAsia="宋体" w:hAnsi="宋体" w:cs="宋体"/>
        </w:rPr>
        <w:t>，</w:t>
      </w:r>
      <w:r>
        <w:rPr>
          <w:rFonts w:ascii="宋体" w:eastAsia="宋体" w:hAnsi="宋体" w:cs="宋体" w:hint="eastAsia"/>
        </w:rPr>
        <w:t>你也不要都多了</w:t>
      </w:r>
      <w:r w:rsidR="00665E3B" w:rsidRPr="00C8051D">
        <w:rPr>
          <w:rFonts w:ascii="宋体" w:eastAsia="宋体" w:hAnsi="宋体" w:cs="宋体"/>
        </w:rPr>
        <w:t>，你就把这个东西想明白了，今天这个问题都有录音，你好好的想清楚，最终我要听你</w:t>
      </w:r>
      <w:r>
        <w:rPr>
          <w:rFonts w:ascii="宋体" w:eastAsia="宋体" w:hAnsi="宋体" w:cs="宋体"/>
        </w:rPr>
        <w:t>亲口要讲出你是怎么做的，你要讲不出来，我一听你就没理解，</w:t>
      </w:r>
      <w:r w:rsidR="00665E3B" w:rsidRPr="00C8051D">
        <w:rPr>
          <w:rFonts w:ascii="宋体" w:eastAsia="宋体" w:hAnsi="宋体" w:cs="宋体"/>
        </w:rPr>
        <w:t>还是装到自己的原来的思维，那你就麻烦了。这个项目走来走去都是在走回头路。</w:t>
      </w:r>
      <w:r w:rsidR="00665E3B">
        <w:rPr>
          <w:rFonts w:ascii="宋体" w:eastAsia="宋体" w:hAnsi="宋体" w:cs="宋体"/>
        </w:rPr>
        <w:t xml:space="preserve"> </w:t>
      </w:r>
    </w:p>
    <w:sectPr w:rsidR="00D230B4">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831" w:rsidRDefault="000A1831" w:rsidP="002E395D">
      <w:r>
        <w:separator/>
      </w:r>
    </w:p>
  </w:endnote>
  <w:endnote w:type="continuationSeparator" w:id="0">
    <w:p w:rsidR="000A1831" w:rsidRDefault="000A1831" w:rsidP="002E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831" w:rsidRDefault="000A1831" w:rsidP="002E395D">
      <w:r>
        <w:separator/>
      </w:r>
    </w:p>
  </w:footnote>
  <w:footnote w:type="continuationSeparator" w:id="0">
    <w:p w:rsidR="000A1831" w:rsidRDefault="000A1831" w:rsidP="002E39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B4"/>
    <w:rsid w:val="00002276"/>
    <w:rsid w:val="0001764B"/>
    <w:rsid w:val="00044431"/>
    <w:rsid w:val="000A1831"/>
    <w:rsid w:val="000D0E9E"/>
    <w:rsid w:val="000E428D"/>
    <w:rsid w:val="000F332D"/>
    <w:rsid w:val="0010398E"/>
    <w:rsid w:val="001175AA"/>
    <w:rsid w:val="0013474F"/>
    <w:rsid w:val="00174402"/>
    <w:rsid w:val="00204C6C"/>
    <w:rsid w:val="0024108A"/>
    <w:rsid w:val="002E395D"/>
    <w:rsid w:val="00306FAC"/>
    <w:rsid w:val="00396589"/>
    <w:rsid w:val="003E6BCE"/>
    <w:rsid w:val="004761FE"/>
    <w:rsid w:val="004F4F0E"/>
    <w:rsid w:val="00597CD8"/>
    <w:rsid w:val="005C595F"/>
    <w:rsid w:val="00665E3B"/>
    <w:rsid w:val="006863BB"/>
    <w:rsid w:val="006D08E2"/>
    <w:rsid w:val="00702882"/>
    <w:rsid w:val="00743CB3"/>
    <w:rsid w:val="00782BF1"/>
    <w:rsid w:val="0078463B"/>
    <w:rsid w:val="008A3796"/>
    <w:rsid w:val="008D1AA7"/>
    <w:rsid w:val="0090217F"/>
    <w:rsid w:val="00926E6E"/>
    <w:rsid w:val="009E136D"/>
    <w:rsid w:val="00A61154"/>
    <w:rsid w:val="00A812B6"/>
    <w:rsid w:val="00B01ACF"/>
    <w:rsid w:val="00B237D7"/>
    <w:rsid w:val="00B31415"/>
    <w:rsid w:val="00C722E0"/>
    <w:rsid w:val="00C8051D"/>
    <w:rsid w:val="00C81676"/>
    <w:rsid w:val="00D230B4"/>
    <w:rsid w:val="00D23595"/>
    <w:rsid w:val="00D92AC4"/>
    <w:rsid w:val="00D9548A"/>
    <w:rsid w:val="00D96B52"/>
    <w:rsid w:val="00DA7D6D"/>
    <w:rsid w:val="00DB01AA"/>
    <w:rsid w:val="00E13FB9"/>
    <w:rsid w:val="00E318D5"/>
    <w:rsid w:val="00E5652E"/>
    <w:rsid w:val="00F3381E"/>
    <w:rsid w:val="00F346EF"/>
    <w:rsid w:val="00FC3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4B95BA-2B68-40E7-9517-0F0FB563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9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95D"/>
    <w:rPr>
      <w:sz w:val="18"/>
      <w:szCs w:val="18"/>
    </w:rPr>
  </w:style>
  <w:style w:type="paragraph" w:styleId="a5">
    <w:name w:val="footer"/>
    <w:basedOn w:val="a"/>
    <w:link w:val="a6"/>
    <w:uiPriority w:val="99"/>
    <w:unhideWhenUsed/>
    <w:rsid w:val="002E395D"/>
    <w:pPr>
      <w:tabs>
        <w:tab w:val="center" w:pos="4153"/>
        <w:tab w:val="right" w:pos="8306"/>
      </w:tabs>
      <w:snapToGrid w:val="0"/>
    </w:pPr>
    <w:rPr>
      <w:sz w:val="18"/>
      <w:szCs w:val="18"/>
    </w:rPr>
  </w:style>
  <w:style w:type="character" w:customStyle="1" w:styleId="a6">
    <w:name w:val="页脚 字符"/>
    <w:basedOn w:val="a0"/>
    <w:link w:val="a5"/>
    <w:uiPriority w:val="99"/>
    <w:rsid w:val="002E39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97D65-CEF9-41BB-9169-782B317F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2682</Words>
  <Characters>15290</Characters>
  <Application>Microsoft Office Word</Application>
  <DocSecurity>0</DocSecurity>
  <Lines>127</Lines>
  <Paragraphs>35</Paragraphs>
  <ScaleCrop>false</ScaleCrop>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 x</dc:creator>
  <cp:lastModifiedBy>cong x</cp:lastModifiedBy>
  <cp:revision>2</cp:revision>
  <dcterms:created xsi:type="dcterms:W3CDTF">2018-01-04T09:22:00Z</dcterms:created>
  <dcterms:modified xsi:type="dcterms:W3CDTF">2018-01-04T09:22:00Z</dcterms:modified>
</cp:coreProperties>
</file>